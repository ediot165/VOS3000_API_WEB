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34B428" w14:textId="77777777" w:rsidR="005F6409" w:rsidRPr="005F6409" w:rsidRDefault="005F6409" w:rsidP="005F6409">
      <w:pPr>
        <w:pStyle w:val="Tiu"/>
        <w:jc w:val="center"/>
      </w:pPr>
      <w:r w:rsidRPr="005F6409">
        <w:t xml:space="preserve">So </w:t>
      </w:r>
      <w:proofErr w:type="spellStart"/>
      <w:r w:rsidRPr="005F6409">
        <w:t>Sánh</w:t>
      </w:r>
      <w:proofErr w:type="spellEnd"/>
      <w:r w:rsidRPr="005F6409">
        <w:t xml:space="preserve"> Hiệu </w:t>
      </w:r>
      <w:proofErr w:type="spellStart"/>
      <w:r w:rsidRPr="005F6409">
        <w:t>Suất</w:t>
      </w:r>
      <w:proofErr w:type="spellEnd"/>
      <w:r w:rsidRPr="005F6409">
        <w:t xml:space="preserve"> Thao </w:t>
      </w:r>
      <w:proofErr w:type="spellStart"/>
      <w:r w:rsidRPr="005F6409">
        <w:t>Tác</w:t>
      </w:r>
      <w:proofErr w:type="spellEnd"/>
    </w:p>
    <w:p w14:paraId="44F0242B" w14:textId="77777777" w:rsidR="005F6409" w:rsidRPr="005F6409" w:rsidRDefault="005F6409" w:rsidP="005F6409">
      <w:pPr>
        <w:rPr>
          <w:rStyle w:val="NhnmnhThm"/>
          <w:sz w:val="28"/>
          <w:szCs w:val="28"/>
        </w:rPr>
      </w:pPr>
      <w:proofErr w:type="spellStart"/>
      <w:r w:rsidRPr="005F6409">
        <w:rPr>
          <w:rStyle w:val="NhnmnhThm"/>
          <w:sz w:val="28"/>
          <w:szCs w:val="28"/>
        </w:rPr>
        <w:t>Tìm</w:t>
      </w:r>
      <w:proofErr w:type="spellEnd"/>
      <w:r w:rsidRPr="005F6409">
        <w:rPr>
          <w:rStyle w:val="NhnmnhThm"/>
          <w:sz w:val="28"/>
          <w:szCs w:val="28"/>
        </w:rPr>
        <w:t xml:space="preserve"> Kiếm </w:t>
      </w:r>
      <w:proofErr w:type="spellStart"/>
      <w:r w:rsidRPr="005F6409">
        <w:rPr>
          <w:rStyle w:val="NhnmnhThm"/>
          <w:sz w:val="28"/>
          <w:szCs w:val="28"/>
        </w:rPr>
        <w:t>và</w:t>
      </w:r>
      <w:proofErr w:type="spellEnd"/>
      <w:r w:rsidRPr="005F6409">
        <w:rPr>
          <w:rStyle w:val="NhnmnhThm"/>
          <w:sz w:val="28"/>
          <w:szCs w:val="28"/>
        </w:rPr>
        <w:t xml:space="preserve"> </w:t>
      </w:r>
      <w:proofErr w:type="spellStart"/>
      <w:r w:rsidRPr="005F6409">
        <w:rPr>
          <w:rStyle w:val="NhnmnhThm"/>
          <w:sz w:val="28"/>
          <w:szCs w:val="28"/>
        </w:rPr>
        <w:t>Chỉnh</w:t>
      </w:r>
      <w:proofErr w:type="spellEnd"/>
      <w:r w:rsidRPr="005F6409">
        <w:rPr>
          <w:rStyle w:val="NhnmnhThm"/>
          <w:sz w:val="28"/>
          <w:szCs w:val="28"/>
        </w:rPr>
        <w:t xml:space="preserve"> </w:t>
      </w:r>
      <w:proofErr w:type="spellStart"/>
      <w:r w:rsidRPr="005F6409">
        <w:rPr>
          <w:rStyle w:val="NhnmnhThm"/>
          <w:sz w:val="28"/>
          <w:szCs w:val="28"/>
        </w:rPr>
        <w:t>Sửa</w:t>
      </w:r>
      <w:proofErr w:type="spellEnd"/>
      <w:r w:rsidRPr="005F6409">
        <w:rPr>
          <w:rStyle w:val="NhnmnhThm"/>
          <w:sz w:val="28"/>
          <w:szCs w:val="28"/>
        </w:rPr>
        <w:t xml:space="preserve"> Thông Tin </w:t>
      </w:r>
      <w:proofErr w:type="spellStart"/>
      <w:r w:rsidRPr="005F6409">
        <w:rPr>
          <w:rStyle w:val="NhnmnhThm"/>
          <w:sz w:val="28"/>
          <w:szCs w:val="28"/>
        </w:rPr>
        <w:t>Khách</w:t>
      </w:r>
      <w:proofErr w:type="spellEnd"/>
      <w:r w:rsidRPr="005F6409">
        <w:rPr>
          <w:rStyle w:val="NhnmnhThm"/>
          <w:sz w:val="28"/>
          <w:szCs w:val="28"/>
        </w:rPr>
        <w:t xml:space="preserve"> </w:t>
      </w:r>
      <w:proofErr w:type="spellStart"/>
      <w:r w:rsidRPr="005F6409">
        <w:rPr>
          <w:rStyle w:val="NhnmnhThm"/>
          <w:sz w:val="28"/>
          <w:szCs w:val="28"/>
        </w:rPr>
        <w:t>Hàng</w:t>
      </w:r>
      <w:proofErr w:type="spellEnd"/>
    </w:p>
    <w:p w14:paraId="4BA863F5" w14:textId="77777777" w:rsidR="005F6409" w:rsidRPr="005F6409" w:rsidRDefault="005F6409" w:rsidP="005F6409">
      <w:pPr>
        <w:rPr>
          <w:b/>
          <w:bCs/>
        </w:rPr>
      </w:pPr>
      <w:proofErr w:type="spellStart"/>
      <w:r w:rsidRPr="005F6409">
        <w:rPr>
          <w:b/>
          <w:bCs/>
        </w:rPr>
        <w:t>Hệ</w:t>
      </w:r>
      <w:proofErr w:type="spellEnd"/>
      <w:r w:rsidRPr="005F6409">
        <w:rPr>
          <w:b/>
          <w:bCs/>
        </w:rPr>
        <w:t xml:space="preserve"> Thống </w:t>
      </w:r>
      <w:proofErr w:type="spellStart"/>
      <w:r w:rsidRPr="005F6409">
        <w:rPr>
          <w:b/>
          <w:bCs/>
        </w:rPr>
        <w:t>Cũ</w:t>
      </w:r>
      <w:proofErr w:type="spellEnd"/>
      <w:r w:rsidRPr="005F6409">
        <w:rPr>
          <w:b/>
          <w:bCs/>
        </w:rPr>
        <w:t xml:space="preserve"> – VOS3000 Client</w:t>
      </w:r>
    </w:p>
    <w:p w14:paraId="160F7BC8" w14:textId="77777777" w:rsidR="005F6409" w:rsidRPr="005F6409" w:rsidRDefault="005F6409" w:rsidP="005F6409">
      <w:pPr>
        <w:numPr>
          <w:ilvl w:val="0"/>
          <w:numId w:val="10"/>
        </w:numPr>
      </w:pPr>
      <w:r w:rsidRPr="005F6409">
        <w:rPr>
          <w:b/>
          <w:bCs/>
        </w:rPr>
        <w:t xml:space="preserve">Quy </w:t>
      </w:r>
      <w:proofErr w:type="spellStart"/>
      <w:r w:rsidRPr="005F6409">
        <w:rPr>
          <w:b/>
          <w:bCs/>
        </w:rPr>
        <w:t>trình</w:t>
      </w:r>
      <w:proofErr w:type="spellEnd"/>
      <w:r w:rsidRPr="005F6409">
        <w:t xml:space="preserve">: </w:t>
      </w:r>
    </w:p>
    <w:p w14:paraId="6B0C6FF6" w14:textId="77777777" w:rsidR="005F6409" w:rsidRPr="005F6409" w:rsidRDefault="005F6409" w:rsidP="005F6409">
      <w:pPr>
        <w:numPr>
          <w:ilvl w:val="1"/>
          <w:numId w:val="10"/>
        </w:numPr>
      </w:pPr>
      <w:proofErr w:type="spellStart"/>
      <w:r w:rsidRPr="005F6409">
        <w:t>Mở</w:t>
      </w:r>
      <w:proofErr w:type="spellEnd"/>
      <w:r w:rsidRPr="005F6409">
        <w:t xml:space="preserve"> </w:t>
      </w:r>
      <w:proofErr w:type="spellStart"/>
      <w:r w:rsidRPr="005F6409">
        <w:t>ứng</w:t>
      </w:r>
      <w:proofErr w:type="spellEnd"/>
      <w:r w:rsidRPr="005F6409">
        <w:t xml:space="preserve"> </w:t>
      </w:r>
      <w:proofErr w:type="spellStart"/>
      <w:r w:rsidRPr="005F6409">
        <w:t>dụng</w:t>
      </w:r>
      <w:proofErr w:type="spellEnd"/>
      <w:r w:rsidRPr="005F6409">
        <w:t xml:space="preserve"> VOS3000 Client </w:t>
      </w:r>
      <w:proofErr w:type="spellStart"/>
      <w:r w:rsidRPr="005F6409">
        <w:t>trên</w:t>
      </w:r>
      <w:proofErr w:type="spellEnd"/>
      <w:r w:rsidRPr="005F6409">
        <w:t xml:space="preserve"> </w:t>
      </w:r>
      <w:proofErr w:type="spellStart"/>
      <w:r w:rsidRPr="005F6409">
        <w:t>máy</w:t>
      </w:r>
      <w:proofErr w:type="spellEnd"/>
      <w:r w:rsidRPr="005F6409">
        <w:t xml:space="preserve"> </w:t>
      </w:r>
      <w:proofErr w:type="spellStart"/>
      <w:r w:rsidRPr="005F6409">
        <w:t>tính</w:t>
      </w:r>
      <w:proofErr w:type="spellEnd"/>
      <w:r w:rsidRPr="005F6409">
        <w:t xml:space="preserve"> Windows, </w:t>
      </w:r>
      <w:proofErr w:type="spellStart"/>
      <w:r w:rsidRPr="005F6409">
        <w:t>chờ</w:t>
      </w:r>
      <w:proofErr w:type="spellEnd"/>
      <w:r w:rsidRPr="005F6409">
        <w:t xml:space="preserve"> </w:t>
      </w:r>
      <w:proofErr w:type="spellStart"/>
      <w:r w:rsidRPr="005F6409">
        <w:t>kết</w:t>
      </w:r>
      <w:proofErr w:type="spellEnd"/>
      <w:r w:rsidRPr="005F6409">
        <w:t xml:space="preserve"> </w:t>
      </w:r>
      <w:proofErr w:type="spellStart"/>
      <w:r w:rsidRPr="005F6409">
        <w:t>nối</w:t>
      </w:r>
      <w:proofErr w:type="spellEnd"/>
      <w:r w:rsidRPr="005F6409">
        <w:t xml:space="preserve"> (~30 </w:t>
      </w:r>
      <w:proofErr w:type="spellStart"/>
      <w:r w:rsidRPr="005F6409">
        <w:t>giây</w:t>
      </w:r>
      <w:proofErr w:type="spellEnd"/>
      <w:r w:rsidRPr="005F6409">
        <w:t>).</w:t>
      </w:r>
    </w:p>
    <w:p w14:paraId="57301512" w14:textId="77777777" w:rsidR="005F6409" w:rsidRPr="005F6409" w:rsidRDefault="005F6409" w:rsidP="005F6409">
      <w:pPr>
        <w:numPr>
          <w:ilvl w:val="1"/>
          <w:numId w:val="10"/>
        </w:numPr>
      </w:pPr>
      <w:proofErr w:type="spellStart"/>
      <w:r w:rsidRPr="005F6409">
        <w:t>Đăng</w:t>
      </w:r>
      <w:proofErr w:type="spellEnd"/>
      <w:r w:rsidRPr="005F6409">
        <w:t xml:space="preserve"> </w:t>
      </w:r>
      <w:proofErr w:type="spellStart"/>
      <w:r w:rsidRPr="005F6409">
        <w:t>nhập</w:t>
      </w:r>
      <w:proofErr w:type="spellEnd"/>
      <w:r w:rsidRPr="005F6409">
        <w:t xml:space="preserve"> </w:t>
      </w:r>
      <w:proofErr w:type="spellStart"/>
      <w:r w:rsidRPr="005F6409">
        <w:t>thủ</w:t>
      </w:r>
      <w:proofErr w:type="spellEnd"/>
      <w:r w:rsidRPr="005F6409">
        <w:t xml:space="preserve"> </w:t>
      </w:r>
      <w:proofErr w:type="spellStart"/>
      <w:r w:rsidRPr="005F6409">
        <w:t>công</w:t>
      </w:r>
      <w:proofErr w:type="spellEnd"/>
      <w:r w:rsidRPr="005F6409">
        <w:t xml:space="preserve"> </w:t>
      </w:r>
      <w:proofErr w:type="spellStart"/>
      <w:r w:rsidRPr="005F6409">
        <w:t>vào</w:t>
      </w:r>
      <w:proofErr w:type="spellEnd"/>
      <w:r w:rsidRPr="005F6409">
        <w:t xml:space="preserve"> </w:t>
      </w:r>
      <w:proofErr w:type="spellStart"/>
      <w:r w:rsidRPr="005F6409">
        <w:t>từng</w:t>
      </w:r>
      <w:proofErr w:type="spellEnd"/>
      <w:r w:rsidRPr="005F6409">
        <w:t xml:space="preserve"> server </w:t>
      </w:r>
      <w:proofErr w:type="spellStart"/>
      <w:r w:rsidRPr="005F6409">
        <w:t>bằng</w:t>
      </w:r>
      <w:proofErr w:type="spellEnd"/>
      <w:r w:rsidRPr="005F6409">
        <w:t xml:space="preserve"> IP, </w:t>
      </w:r>
      <w:proofErr w:type="spellStart"/>
      <w:r w:rsidRPr="005F6409">
        <w:t>tên</w:t>
      </w:r>
      <w:proofErr w:type="spellEnd"/>
      <w:r w:rsidRPr="005F6409">
        <w:t xml:space="preserve"> </w:t>
      </w:r>
      <w:proofErr w:type="spellStart"/>
      <w:r w:rsidRPr="005F6409">
        <w:t>người</w:t>
      </w:r>
      <w:proofErr w:type="spellEnd"/>
      <w:r w:rsidRPr="005F6409">
        <w:t xml:space="preserve"> </w:t>
      </w:r>
      <w:proofErr w:type="spellStart"/>
      <w:r w:rsidRPr="005F6409">
        <w:t>dùng</w:t>
      </w:r>
      <w:proofErr w:type="spellEnd"/>
      <w:r w:rsidRPr="005F6409">
        <w:t xml:space="preserve">, </w:t>
      </w:r>
      <w:proofErr w:type="spellStart"/>
      <w:r w:rsidRPr="005F6409">
        <w:t>và</w:t>
      </w:r>
      <w:proofErr w:type="spellEnd"/>
      <w:r w:rsidRPr="005F6409">
        <w:t xml:space="preserve"> </w:t>
      </w:r>
      <w:proofErr w:type="spellStart"/>
      <w:r w:rsidRPr="005F6409">
        <w:t>mật</w:t>
      </w:r>
      <w:proofErr w:type="spellEnd"/>
      <w:r w:rsidRPr="005F6409">
        <w:t xml:space="preserve"> </w:t>
      </w:r>
      <w:proofErr w:type="spellStart"/>
      <w:r w:rsidRPr="005F6409">
        <w:t>khẩu</w:t>
      </w:r>
      <w:proofErr w:type="spellEnd"/>
      <w:r w:rsidRPr="005F6409">
        <w:t xml:space="preserve"> </w:t>
      </w:r>
      <w:proofErr w:type="spellStart"/>
      <w:r w:rsidRPr="005F6409">
        <w:t>riêng</w:t>
      </w:r>
      <w:proofErr w:type="spellEnd"/>
      <w:r w:rsidRPr="005F6409">
        <w:t>.</w:t>
      </w:r>
    </w:p>
    <w:p w14:paraId="6AA5322C" w14:textId="77777777" w:rsidR="005F6409" w:rsidRPr="005F6409" w:rsidRDefault="005F6409" w:rsidP="005F6409">
      <w:pPr>
        <w:numPr>
          <w:ilvl w:val="1"/>
          <w:numId w:val="10"/>
        </w:numPr>
      </w:pPr>
      <w:proofErr w:type="spellStart"/>
      <w:r w:rsidRPr="005F6409">
        <w:t>Điều</w:t>
      </w:r>
      <w:proofErr w:type="spellEnd"/>
      <w:r w:rsidRPr="005F6409">
        <w:t xml:space="preserve"> </w:t>
      </w:r>
      <w:proofErr w:type="spellStart"/>
      <w:r w:rsidRPr="005F6409">
        <w:t>hướng</w:t>
      </w:r>
      <w:proofErr w:type="spellEnd"/>
      <w:r w:rsidRPr="005F6409">
        <w:t xml:space="preserve"> </w:t>
      </w:r>
      <w:proofErr w:type="spellStart"/>
      <w:r w:rsidRPr="005F6409">
        <w:t>đến</w:t>
      </w:r>
      <w:proofErr w:type="spellEnd"/>
      <w:r w:rsidRPr="005F6409">
        <w:t xml:space="preserve"> tab “Customer”, </w:t>
      </w:r>
      <w:proofErr w:type="spellStart"/>
      <w:r w:rsidRPr="005F6409">
        <w:t>nhập</w:t>
      </w:r>
      <w:proofErr w:type="spellEnd"/>
      <w:r w:rsidRPr="005F6409">
        <w:t xml:space="preserve"> ID </w:t>
      </w:r>
      <w:proofErr w:type="spellStart"/>
      <w:r w:rsidRPr="005F6409">
        <w:t>hoặc</w:t>
      </w:r>
      <w:proofErr w:type="spellEnd"/>
      <w:r w:rsidRPr="005F6409">
        <w:t xml:space="preserve"> </w:t>
      </w:r>
      <w:proofErr w:type="spellStart"/>
      <w:r w:rsidRPr="005F6409">
        <w:t>tên</w:t>
      </w:r>
      <w:proofErr w:type="spellEnd"/>
      <w:r w:rsidRPr="005F6409">
        <w:t xml:space="preserve"> </w:t>
      </w:r>
      <w:proofErr w:type="spellStart"/>
      <w:r w:rsidRPr="005F6409">
        <w:t>khách</w:t>
      </w:r>
      <w:proofErr w:type="spellEnd"/>
      <w:r w:rsidRPr="005F6409">
        <w:t xml:space="preserve"> </w:t>
      </w:r>
      <w:proofErr w:type="spellStart"/>
      <w:r w:rsidRPr="005F6409">
        <w:t>hàng</w:t>
      </w:r>
      <w:proofErr w:type="spellEnd"/>
      <w:r w:rsidRPr="005F6409">
        <w:t xml:space="preserve"> </w:t>
      </w:r>
      <w:proofErr w:type="spellStart"/>
      <w:r w:rsidRPr="005F6409">
        <w:t>vào</w:t>
      </w:r>
      <w:proofErr w:type="spellEnd"/>
      <w:r w:rsidRPr="005F6409">
        <w:t xml:space="preserve"> ô </w:t>
      </w:r>
      <w:proofErr w:type="spellStart"/>
      <w:r w:rsidRPr="005F6409">
        <w:t>tìm</w:t>
      </w:r>
      <w:proofErr w:type="spellEnd"/>
      <w:r w:rsidRPr="005F6409">
        <w:t xml:space="preserve"> </w:t>
      </w:r>
      <w:proofErr w:type="spellStart"/>
      <w:r w:rsidRPr="005F6409">
        <w:t>kiếm</w:t>
      </w:r>
      <w:proofErr w:type="spellEnd"/>
      <w:r w:rsidRPr="005F6409">
        <w:t>.</w:t>
      </w:r>
    </w:p>
    <w:p w14:paraId="5E82ABA2" w14:textId="77777777" w:rsidR="005F6409" w:rsidRPr="005F6409" w:rsidRDefault="005F6409" w:rsidP="005F6409">
      <w:pPr>
        <w:numPr>
          <w:ilvl w:val="1"/>
          <w:numId w:val="10"/>
        </w:numPr>
      </w:pPr>
      <w:proofErr w:type="spellStart"/>
      <w:r w:rsidRPr="005F6409">
        <w:t>Nếu</w:t>
      </w:r>
      <w:proofErr w:type="spellEnd"/>
      <w:r w:rsidRPr="005F6409">
        <w:t xml:space="preserve"> </w:t>
      </w:r>
      <w:proofErr w:type="spellStart"/>
      <w:r w:rsidRPr="005F6409">
        <w:t>không</w:t>
      </w:r>
      <w:proofErr w:type="spellEnd"/>
      <w:r w:rsidRPr="005F6409">
        <w:t xml:space="preserve"> </w:t>
      </w:r>
      <w:proofErr w:type="spellStart"/>
      <w:r w:rsidRPr="005F6409">
        <w:t>rõ</w:t>
      </w:r>
      <w:proofErr w:type="spellEnd"/>
      <w:r w:rsidRPr="005F6409">
        <w:t xml:space="preserve"> </w:t>
      </w:r>
      <w:proofErr w:type="spellStart"/>
      <w:r w:rsidRPr="005F6409">
        <w:t>khách</w:t>
      </w:r>
      <w:proofErr w:type="spellEnd"/>
      <w:r w:rsidRPr="005F6409">
        <w:t xml:space="preserve"> </w:t>
      </w:r>
      <w:proofErr w:type="spellStart"/>
      <w:r w:rsidRPr="005F6409">
        <w:t>hàng</w:t>
      </w:r>
      <w:proofErr w:type="spellEnd"/>
      <w:r w:rsidRPr="005F6409">
        <w:t xml:space="preserve"> </w:t>
      </w:r>
      <w:proofErr w:type="spellStart"/>
      <w:r w:rsidRPr="005F6409">
        <w:t>thuộc</w:t>
      </w:r>
      <w:proofErr w:type="spellEnd"/>
      <w:r w:rsidRPr="005F6409">
        <w:t xml:space="preserve"> server </w:t>
      </w:r>
      <w:proofErr w:type="spellStart"/>
      <w:r w:rsidRPr="005F6409">
        <w:t>nào</w:t>
      </w:r>
      <w:proofErr w:type="spellEnd"/>
      <w:r w:rsidRPr="005F6409">
        <w:t xml:space="preserve">, </w:t>
      </w:r>
      <w:proofErr w:type="spellStart"/>
      <w:r w:rsidRPr="005F6409">
        <w:t>phải</w:t>
      </w:r>
      <w:proofErr w:type="spellEnd"/>
      <w:r w:rsidRPr="005F6409">
        <w:t xml:space="preserve"> </w:t>
      </w:r>
      <w:proofErr w:type="spellStart"/>
      <w:r w:rsidRPr="005F6409">
        <w:t>thử</w:t>
      </w:r>
      <w:proofErr w:type="spellEnd"/>
      <w:r w:rsidRPr="005F6409">
        <w:t xml:space="preserve"> </w:t>
      </w:r>
      <w:proofErr w:type="spellStart"/>
      <w:r w:rsidRPr="005F6409">
        <w:t>từng</w:t>
      </w:r>
      <w:proofErr w:type="spellEnd"/>
      <w:r w:rsidRPr="005F6409">
        <w:t xml:space="preserve"> server (</w:t>
      </w:r>
      <w:proofErr w:type="spellStart"/>
      <w:r w:rsidRPr="005F6409">
        <w:t>có</w:t>
      </w:r>
      <w:proofErr w:type="spellEnd"/>
      <w:r w:rsidRPr="005F6409">
        <w:t xml:space="preserve"> </w:t>
      </w:r>
      <w:proofErr w:type="spellStart"/>
      <w:r w:rsidRPr="005F6409">
        <w:t>thể</w:t>
      </w:r>
      <w:proofErr w:type="spellEnd"/>
      <w:r w:rsidRPr="005F6409">
        <w:t xml:space="preserve"> </w:t>
      </w:r>
      <w:proofErr w:type="spellStart"/>
      <w:r w:rsidRPr="005F6409">
        <w:t>lên</w:t>
      </w:r>
      <w:proofErr w:type="spellEnd"/>
      <w:r w:rsidRPr="005F6409">
        <w:t xml:space="preserve"> </w:t>
      </w:r>
      <w:proofErr w:type="spellStart"/>
      <w:r w:rsidRPr="005F6409">
        <w:t>đến</w:t>
      </w:r>
      <w:proofErr w:type="spellEnd"/>
      <w:r w:rsidRPr="005F6409">
        <w:t xml:space="preserve"> 5-10 server).</w:t>
      </w:r>
    </w:p>
    <w:p w14:paraId="55FF4409" w14:textId="77777777" w:rsidR="005F6409" w:rsidRPr="005F6409" w:rsidRDefault="005F6409" w:rsidP="005F6409">
      <w:pPr>
        <w:numPr>
          <w:ilvl w:val="1"/>
          <w:numId w:val="10"/>
        </w:numPr>
      </w:pPr>
      <w:proofErr w:type="spellStart"/>
      <w:r w:rsidRPr="005F6409">
        <w:t>Nhấp</w:t>
      </w:r>
      <w:proofErr w:type="spellEnd"/>
      <w:r w:rsidRPr="005F6409">
        <w:t xml:space="preserve"> </w:t>
      </w:r>
      <w:proofErr w:type="spellStart"/>
      <w:r w:rsidRPr="005F6409">
        <w:t>đúp</w:t>
      </w:r>
      <w:proofErr w:type="spellEnd"/>
      <w:r w:rsidRPr="005F6409">
        <w:t xml:space="preserve"> </w:t>
      </w:r>
      <w:proofErr w:type="spellStart"/>
      <w:r w:rsidRPr="005F6409">
        <w:t>vào</w:t>
      </w:r>
      <w:proofErr w:type="spellEnd"/>
      <w:r w:rsidRPr="005F6409">
        <w:t xml:space="preserve"> </w:t>
      </w:r>
      <w:proofErr w:type="spellStart"/>
      <w:r w:rsidRPr="005F6409">
        <w:t>dòng</w:t>
      </w:r>
      <w:proofErr w:type="spellEnd"/>
      <w:r w:rsidRPr="005F6409">
        <w:t xml:space="preserve"> </w:t>
      </w:r>
      <w:proofErr w:type="spellStart"/>
      <w:r w:rsidRPr="005F6409">
        <w:t>khách</w:t>
      </w:r>
      <w:proofErr w:type="spellEnd"/>
      <w:r w:rsidRPr="005F6409">
        <w:t xml:space="preserve"> </w:t>
      </w:r>
      <w:proofErr w:type="spellStart"/>
      <w:r w:rsidRPr="005F6409">
        <w:t>hàng</w:t>
      </w:r>
      <w:proofErr w:type="spellEnd"/>
      <w:r w:rsidRPr="005F6409">
        <w:t xml:space="preserve"> </w:t>
      </w:r>
      <w:proofErr w:type="spellStart"/>
      <w:r w:rsidRPr="005F6409">
        <w:t>để</w:t>
      </w:r>
      <w:proofErr w:type="spellEnd"/>
      <w:r w:rsidRPr="005F6409">
        <w:t xml:space="preserve"> </w:t>
      </w:r>
      <w:proofErr w:type="spellStart"/>
      <w:r w:rsidRPr="005F6409">
        <w:t>mở</w:t>
      </w:r>
      <w:proofErr w:type="spellEnd"/>
      <w:r w:rsidRPr="005F6409">
        <w:t xml:space="preserve"> popup </w:t>
      </w:r>
      <w:proofErr w:type="spellStart"/>
      <w:r w:rsidRPr="005F6409">
        <w:t>chỉnh</w:t>
      </w:r>
      <w:proofErr w:type="spellEnd"/>
      <w:r w:rsidRPr="005F6409">
        <w:t xml:space="preserve"> </w:t>
      </w:r>
      <w:proofErr w:type="spellStart"/>
      <w:r w:rsidRPr="005F6409">
        <w:t>sửa</w:t>
      </w:r>
      <w:proofErr w:type="spellEnd"/>
      <w:r w:rsidRPr="005F6409">
        <w:t xml:space="preserve">, </w:t>
      </w:r>
      <w:proofErr w:type="spellStart"/>
      <w:r w:rsidRPr="005F6409">
        <w:t>nhập</w:t>
      </w:r>
      <w:proofErr w:type="spellEnd"/>
      <w:r w:rsidRPr="005F6409">
        <w:t xml:space="preserve"> </w:t>
      </w:r>
      <w:proofErr w:type="spellStart"/>
      <w:r w:rsidRPr="005F6409">
        <w:t>thông</w:t>
      </w:r>
      <w:proofErr w:type="spellEnd"/>
      <w:r w:rsidRPr="005F6409">
        <w:t xml:space="preserve"> tin </w:t>
      </w:r>
      <w:proofErr w:type="spellStart"/>
      <w:r w:rsidRPr="005F6409">
        <w:t>như</w:t>
      </w:r>
      <w:proofErr w:type="spellEnd"/>
      <w:r w:rsidRPr="005F6409">
        <w:t xml:space="preserve"> </w:t>
      </w:r>
      <w:proofErr w:type="spellStart"/>
      <w:r w:rsidRPr="005F6409">
        <w:t>hạn</w:t>
      </w:r>
      <w:proofErr w:type="spellEnd"/>
      <w:r w:rsidRPr="005F6409">
        <w:t xml:space="preserve"> </w:t>
      </w:r>
      <w:proofErr w:type="spellStart"/>
      <w:r w:rsidRPr="005F6409">
        <w:t>mức</w:t>
      </w:r>
      <w:proofErr w:type="spellEnd"/>
      <w:r w:rsidRPr="005F6409">
        <w:t xml:space="preserve"> </w:t>
      </w:r>
      <w:proofErr w:type="spellStart"/>
      <w:r w:rsidRPr="005F6409">
        <w:t>hoặc</w:t>
      </w:r>
      <w:proofErr w:type="spellEnd"/>
      <w:r w:rsidRPr="005F6409">
        <w:t xml:space="preserve"> </w:t>
      </w:r>
      <w:proofErr w:type="spellStart"/>
      <w:r w:rsidRPr="005F6409">
        <w:t>trạng</w:t>
      </w:r>
      <w:proofErr w:type="spellEnd"/>
      <w:r w:rsidRPr="005F6409">
        <w:t xml:space="preserve"> </w:t>
      </w:r>
      <w:proofErr w:type="spellStart"/>
      <w:r w:rsidRPr="005F6409">
        <w:t>thái</w:t>
      </w:r>
      <w:proofErr w:type="spellEnd"/>
      <w:r w:rsidRPr="005F6409">
        <w:t>.</w:t>
      </w:r>
    </w:p>
    <w:p w14:paraId="3CE1F379" w14:textId="77777777" w:rsidR="005F6409" w:rsidRPr="005F6409" w:rsidRDefault="005F6409" w:rsidP="005F6409">
      <w:pPr>
        <w:numPr>
          <w:ilvl w:val="1"/>
          <w:numId w:val="10"/>
        </w:numPr>
      </w:pPr>
      <w:proofErr w:type="spellStart"/>
      <w:r w:rsidRPr="005F6409">
        <w:t>Không</w:t>
      </w:r>
      <w:proofErr w:type="spellEnd"/>
      <w:r w:rsidRPr="005F6409">
        <w:t xml:space="preserve"> </w:t>
      </w:r>
      <w:proofErr w:type="spellStart"/>
      <w:r w:rsidRPr="005F6409">
        <w:t>có</w:t>
      </w:r>
      <w:proofErr w:type="spellEnd"/>
      <w:r w:rsidRPr="005F6409">
        <w:t xml:space="preserve"> </w:t>
      </w:r>
      <w:proofErr w:type="spellStart"/>
      <w:r w:rsidRPr="005F6409">
        <w:t>cơ</w:t>
      </w:r>
      <w:proofErr w:type="spellEnd"/>
      <w:r w:rsidRPr="005F6409">
        <w:t xml:space="preserve"> </w:t>
      </w:r>
      <w:proofErr w:type="spellStart"/>
      <w:r w:rsidRPr="005F6409">
        <w:t>chế</w:t>
      </w:r>
      <w:proofErr w:type="spellEnd"/>
      <w:r w:rsidRPr="005F6409">
        <w:t xml:space="preserve"> </w:t>
      </w:r>
      <w:proofErr w:type="spellStart"/>
      <w:r w:rsidRPr="005F6409">
        <w:t>xác</w:t>
      </w:r>
      <w:proofErr w:type="spellEnd"/>
      <w:r w:rsidRPr="005F6409">
        <w:t xml:space="preserve"> </w:t>
      </w:r>
      <w:proofErr w:type="spellStart"/>
      <w:r w:rsidRPr="005F6409">
        <w:t>nhận</w:t>
      </w:r>
      <w:proofErr w:type="spellEnd"/>
      <w:r w:rsidRPr="005F6409">
        <w:t xml:space="preserve"> </w:t>
      </w:r>
      <w:proofErr w:type="spellStart"/>
      <w:r w:rsidRPr="005F6409">
        <w:t>hoặc</w:t>
      </w:r>
      <w:proofErr w:type="spellEnd"/>
      <w:r w:rsidRPr="005F6409">
        <w:t xml:space="preserve"> </w:t>
      </w:r>
      <w:proofErr w:type="spellStart"/>
      <w:r w:rsidRPr="005F6409">
        <w:t>kiểm</w:t>
      </w:r>
      <w:proofErr w:type="spellEnd"/>
      <w:r w:rsidRPr="005F6409">
        <w:t xml:space="preserve"> </w:t>
      </w:r>
      <w:proofErr w:type="spellStart"/>
      <w:r w:rsidRPr="005F6409">
        <w:t>tra</w:t>
      </w:r>
      <w:proofErr w:type="spellEnd"/>
      <w:r w:rsidRPr="005F6409">
        <w:t xml:space="preserve"> </w:t>
      </w:r>
      <w:proofErr w:type="spellStart"/>
      <w:r w:rsidRPr="005F6409">
        <w:t>định</w:t>
      </w:r>
      <w:proofErr w:type="spellEnd"/>
      <w:r w:rsidRPr="005F6409">
        <w:t xml:space="preserve"> </w:t>
      </w:r>
      <w:proofErr w:type="spellStart"/>
      <w:r w:rsidRPr="005F6409">
        <w:t>dạng</w:t>
      </w:r>
      <w:proofErr w:type="spellEnd"/>
      <w:r w:rsidRPr="005F6409">
        <w:t xml:space="preserve"> (</w:t>
      </w:r>
      <w:proofErr w:type="spellStart"/>
      <w:r w:rsidRPr="005F6409">
        <w:t>ví</w:t>
      </w:r>
      <w:proofErr w:type="spellEnd"/>
      <w:r w:rsidRPr="005F6409">
        <w:t xml:space="preserve"> </w:t>
      </w:r>
      <w:proofErr w:type="spellStart"/>
      <w:r w:rsidRPr="005F6409">
        <w:t>dụ</w:t>
      </w:r>
      <w:proofErr w:type="spellEnd"/>
      <w:r w:rsidRPr="005F6409">
        <w:t xml:space="preserve">: </w:t>
      </w:r>
      <w:proofErr w:type="spellStart"/>
      <w:r w:rsidRPr="005F6409">
        <w:t>nhập</w:t>
      </w:r>
      <w:proofErr w:type="spellEnd"/>
      <w:r w:rsidRPr="005F6409">
        <w:t xml:space="preserve"> </w:t>
      </w:r>
      <w:proofErr w:type="spellStart"/>
      <w:r w:rsidRPr="005F6409">
        <w:t>chữ</w:t>
      </w:r>
      <w:proofErr w:type="spellEnd"/>
      <w:r w:rsidRPr="005F6409">
        <w:t xml:space="preserve"> </w:t>
      </w:r>
      <w:proofErr w:type="spellStart"/>
      <w:r w:rsidRPr="005F6409">
        <w:t>vào</w:t>
      </w:r>
      <w:proofErr w:type="spellEnd"/>
      <w:r w:rsidRPr="005F6409">
        <w:t xml:space="preserve"> ô </w:t>
      </w:r>
      <w:proofErr w:type="spellStart"/>
      <w:r w:rsidRPr="005F6409">
        <w:t>số</w:t>
      </w:r>
      <w:proofErr w:type="spellEnd"/>
      <w:r w:rsidRPr="005F6409">
        <w:t xml:space="preserve"> </w:t>
      </w:r>
      <w:proofErr w:type="spellStart"/>
      <w:r w:rsidRPr="005F6409">
        <w:t>tiền</w:t>
      </w:r>
      <w:proofErr w:type="spellEnd"/>
      <w:r w:rsidRPr="005F6409">
        <w:t>).</w:t>
      </w:r>
    </w:p>
    <w:p w14:paraId="43463981" w14:textId="77777777" w:rsidR="005F6409" w:rsidRPr="005F6409" w:rsidRDefault="005F6409" w:rsidP="005F6409">
      <w:pPr>
        <w:numPr>
          <w:ilvl w:val="0"/>
          <w:numId w:val="10"/>
        </w:numPr>
      </w:pPr>
      <w:proofErr w:type="spellStart"/>
      <w:r w:rsidRPr="005F6409">
        <w:rPr>
          <w:b/>
          <w:bCs/>
        </w:rPr>
        <w:t>Hạn</w:t>
      </w:r>
      <w:proofErr w:type="spellEnd"/>
      <w:r w:rsidRPr="005F6409">
        <w:rPr>
          <w:b/>
          <w:bCs/>
        </w:rPr>
        <w:t xml:space="preserve"> </w:t>
      </w:r>
      <w:proofErr w:type="spellStart"/>
      <w:r w:rsidRPr="005F6409">
        <w:rPr>
          <w:b/>
          <w:bCs/>
        </w:rPr>
        <w:t>chế</w:t>
      </w:r>
      <w:proofErr w:type="spellEnd"/>
      <w:r w:rsidRPr="005F6409">
        <w:t xml:space="preserve">: </w:t>
      </w:r>
    </w:p>
    <w:p w14:paraId="7818EDD1" w14:textId="77777777" w:rsidR="005F6409" w:rsidRPr="005F6409" w:rsidRDefault="005F6409" w:rsidP="005F6409">
      <w:pPr>
        <w:numPr>
          <w:ilvl w:val="1"/>
          <w:numId w:val="11"/>
        </w:numPr>
      </w:pPr>
      <w:proofErr w:type="spellStart"/>
      <w:r w:rsidRPr="005F6409">
        <w:t>Tốn</w:t>
      </w:r>
      <w:proofErr w:type="spellEnd"/>
      <w:r w:rsidRPr="005F6409">
        <w:t xml:space="preserve"> </w:t>
      </w:r>
      <w:proofErr w:type="spellStart"/>
      <w:r w:rsidRPr="005F6409">
        <w:t>thời</w:t>
      </w:r>
      <w:proofErr w:type="spellEnd"/>
      <w:r w:rsidRPr="005F6409">
        <w:t xml:space="preserve"> </w:t>
      </w:r>
      <w:proofErr w:type="spellStart"/>
      <w:r w:rsidRPr="005F6409">
        <w:t>gian</w:t>
      </w:r>
      <w:proofErr w:type="spellEnd"/>
      <w:r w:rsidRPr="005F6409">
        <w:t xml:space="preserve"> </w:t>
      </w:r>
      <w:proofErr w:type="spellStart"/>
      <w:r w:rsidRPr="005F6409">
        <w:t>tìm</w:t>
      </w:r>
      <w:proofErr w:type="spellEnd"/>
      <w:r w:rsidRPr="005F6409">
        <w:t xml:space="preserve"> </w:t>
      </w:r>
      <w:proofErr w:type="spellStart"/>
      <w:r w:rsidRPr="005F6409">
        <w:t>đúng</w:t>
      </w:r>
      <w:proofErr w:type="spellEnd"/>
      <w:r w:rsidRPr="005F6409">
        <w:t xml:space="preserve"> server, </w:t>
      </w:r>
      <w:proofErr w:type="spellStart"/>
      <w:r w:rsidRPr="005F6409">
        <w:t>đặc</w:t>
      </w:r>
      <w:proofErr w:type="spellEnd"/>
      <w:r w:rsidRPr="005F6409">
        <w:t xml:space="preserve"> </w:t>
      </w:r>
      <w:proofErr w:type="spellStart"/>
      <w:r w:rsidRPr="005F6409">
        <w:t>biệt</w:t>
      </w:r>
      <w:proofErr w:type="spellEnd"/>
      <w:r w:rsidRPr="005F6409">
        <w:t xml:space="preserve"> </w:t>
      </w:r>
      <w:proofErr w:type="spellStart"/>
      <w:r w:rsidRPr="005F6409">
        <w:t>với</w:t>
      </w:r>
      <w:proofErr w:type="spellEnd"/>
      <w:r w:rsidRPr="005F6409">
        <w:t xml:space="preserve"> </w:t>
      </w:r>
      <w:proofErr w:type="spellStart"/>
      <w:r w:rsidRPr="005F6409">
        <w:t>số</w:t>
      </w:r>
      <w:proofErr w:type="spellEnd"/>
      <w:r w:rsidRPr="005F6409">
        <w:t xml:space="preserve"> </w:t>
      </w:r>
      <w:proofErr w:type="spellStart"/>
      <w:r w:rsidRPr="005F6409">
        <w:t>lượng</w:t>
      </w:r>
      <w:proofErr w:type="spellEnd"/>
      <w:r w:rsidRPr="005F6409">
        <w:t xml:space="preserve"> server </w:t>
      </w:r>
      <w:proofErr w:type="spellStart"/>
      <w:r w:rsidRPr="005F6409">
        <w:t>lớn</w:t>
      </w:r>
      <w:proofErr w:type="spellEnd"/>
      <w:r w:rsidRPr="005F6409">
        <w:t>.</w:t>
      </w:r>
    </w:p>
    <w:p w14:paraId="6F68509A" w14:textId="77777777" w:rsidR="005F6409" w:rsidRPr="005F6409" w:rsidRDefault="005F6409" w:rsidP="005F6409">
      <w:pPr>
        <w:numPr>
          <w:ilvl w:val="1"/>
          <w:numId w:val="11"/>
        </w:numPr>
      </w:pPr>
      <w:proofErr w:type="spellStart"/>
      <w:r w:rsidRPr="005F6409">
        <w:t>Dễ</w:t>
      </w:r>
      <w:proofErr w:type="spellEnd"/>
      <w:r w:rsidRPr="005F6409">
        <w:t xml:space="preserve"> </w:t>
      </w:r>
      <w:proofErr w:type="spellStart"/>
      <w:r w:rsidRPr="005F6409">
        <w:t>nhập</w:t>
      </w:r>
      <w:proofErr w:type="spellEnd"/>
      <w:r w:rsidRPr="005F6409">
        <w:t xml:space="preserve"> </w:t>
      </w:r>
      <w:proofErr w:type="spellStart"/>
      <w:r w:rsidRPr="005F6409">
        <w:t>sai</w:t>
      </w:r>
      <w:proofErr w:type="spellEnd"/>
      <w:r w:rsidRPr="005F6409">
        <w:t xml:space="preserve"> </w:t>
      </w:r>
      <w:proofErr w:type="spellStart"/>
      <w:r w:rsidRPr="005F6409">
        <w:t>định</w:t>
      </w:r>
      <w:proofErr w:type="spellEnd"/>
      <w:r w:rsidRPr="005F6409">
        <w:t xml:space="preserve"> </w:t>
      </w:r>
      <w:proofErr w:type="spellStart"/>
      <w:r w:rsidRPr="005F6409">
        <w:t>dạng</w:t>
      </w:r>
      <w:proofErr w:type="spellEnd"/>
      <w:r w:rsidRPr="005F6409">
        <w:t xml:space="preserve"> (</w:t>
      </w:r>
      <w:proofErr w:type="spellStart"/>
      <w:r w:rsidRPr="005F6409">
        <w:t>ví</w:t>
      </w:r>
      <w:proofErr w:type="spellEnd"/>
      <w:r w:rsidRPr="005F6409">
        <w:t xml:space="preserve"> </w:t>
      </w:r>
      <w:proofErr w:type="spellStart"/>
      <w:r w:rsidRPr="005F6409">
        <w:t>dụ</w:t>
      </w:r>
      <w:proofErr w:type="spellEnd"/>
      <w:r w:rsidRPr="005F6409">
        <w:t xml:space="preserve">: </w:t>
      </w:r>
      <w:proofErr w:type="spellStart"/>
      <w:r w:rsidRPr="005F6409">
        <w:t>hạn</w:t>
      </w:r>
      <w:proofErr w:type="spellEnd"/>
      <w:r w:rsidRPr="005F6409">
        <w:t xml:space="preserve"> </w:t>
      </w:r>
      <w:proofErr w:type="spellStart"/>
      <w:r w:rsidRPr="005F6409">
        <w:t>mức</w:t>
      </w:r>
      <w:proofErr w:type="spellEnd"/>
      <w:r w:rsidRPr="005F6409">
        <w:t xml:space="preserve"> “1000a” </w:t>
      </w:r>
      <w:proofErr w:type="spellStart"/>
      <w:r w:rsidRPr="005F6409">
        <w:t>thay</w:t>
      </w:r>
      <w:proofErr w:type="spellEnd"/>
      <w:r w:rsidRPr="005F6409">
        <w:t xml:space="preserve"> </w:t>
      </w:r>
      <w:proofErr w:type="spellStart"/>
      <w:r w:rsidRPr="005F6409">
        <w:t>vì</w:t>
      </w:r>
      <w:proofErr w:type="spellEnd"/>
      <w:r w:rsidRPr="005F6409">
        <w:t xml:space="preserve"> “1000”), </w:t>
      </w:r>
      <w:proofErr w:type="spellStart"/>
      <w:r w:rsidRPr="005F6409">
        <w:t>gây</w:t>
      </w:r>
      <w:proofErr w:type="spellEnd"/>
      <w:r w:rsidRPr="005F6409">
        <w:t xml:space="preserve"> </w:t>
      </w:r>
      <w:proofErr w:type="spellStart"/>
      <w:r w:rsidRPr="005F6409">
        <w:t>lỗi</w:t>
      </w:r>
      <w:proofErr w:type="spellEnd"/>
      <w:r w:rsidRPr="005F6409">
        <w:t xml:space="preserve"> </w:t>
      </w:r>
      <w:proofErr w:type="spellStart"/>
      <w:r w:rsidRPr="005F6409">
        <w:t>hệ</w:t>
      </w:r>
      <w:proofErr w:type="spellEnd"/>
      <w:r w:rsidRPr="005F6409">
        <w:t xml:space="preserve"> </w:t>
      </w:r>
      <w:proofErr w:type="spellStart"/>
      <w:r w:rsidRPr="005F6409">
        <w:t>thống</w:t>
      </w:r>
      <w:proofErr w:type="spellEnd"/>
      <w:r w:rsidRPr="005F6409">
        <w:t>.</w:t>
      </w:r>
    </w:p>
    <w:p w14:paraId="0FE91085" w14:textId="77777777" w:rsidR="005F6409" w:rsidRPr="005F6409" w:rsidRDefault="005F6409" w:rsidP="005F6409">
      <w:pPr>
        <w:numPr>
          <w:ilvl w:val="1"/>
          <w:numId w:val="11"/>
        </w:numPr>
      </w:pPr>
      <w:proofErr w:type="spellStart"/>
      <w:r w:rsidRPr="005F6409">
        <w:t>Không</w:t>
      </w:r>
      <w:proofErr w:type="spellEnd"/>
      <w:r w:rsidRPr="005F6409">
        <w:t xml:space="preserve"> </w:t>
      </w:r>
      <w:proofErr w:type="spellStart"/>
      <w:r w:rsidRPr="005F6409">
        <w:t>có</w:t>
      </w:r>
      <w:proofErr w:type="spellEnd"/>
      <w:r w:rsidRPr="005F6409">
        <w:t xml:space="preserve"> </w:t>
      </w:r>
      <w:proofErr w:type="spellStart"/>
      <w:r w:rsidRPr="005F6409">
        <w:t>lịch</w:t>
      </w:r>
      <w:proofErr w:type="spellEnd"/>
      <w:r w:rsidRPr="005F6409">
        <w:t xml:space="preserve"> </w:t>
      </w:r>
      <w:proofErr w:type="spellStart"/>
      <w:r w:rsidRPr="005F6409">
        <w:t>sử</w:t>
      </w:r>
      <w:proofErr w:type="spellEnd"/>
      <w:r w:rsidRPr="005F6409">
        <w:t xml:space="preserve"> </w:t>
      </w:r>
      <w:proofErr w:type="spellStart"/>
      <w:r w:rsidRPr="005F6409">
        <w:t>thao</w:t>
      </w:r>
      <w:proofErr w:type="spellEnd"/>
      <w:r w:rsidRPr="005F6409">
        <w:t xml:space="preserve"> </w:t>
      </w:r>
      <w:proofErr w:type="spellStart"/>
      <w:r w:rsidRPr="005F6409">
        <w:t>tác</w:t>
      </w:r>
      <w:proofErr w:type="spellEnd"/>
      <w:r w:rsidRPr="005F6409">
        <w:t xml:space="preserve"> (log) </w:t>
      </w:r>
      <w:proofErr w:type="spellStart"/>
      <w:r w:rsidRPr="005F6409">
        <w:t>hoặc</w:t>
      </w:r>
      <w:proofErr w:type="spellEnd"/>
      <w:r w:rsidRPr="005F6409">
        <w:t xml:space="preserve"> </w:t>
      </w:r>
      <w:proofErr w:type="spellStart"/>
      <w:r w:rsidRPr="005F6409">
        <w:t>khả</w:t>
      </w:r>
      <w:proofErr w:type="spellEnd"/>
      <w:r w:rsidRPr="005F6409">
        <w:t xml:space="preserve"> </w:t>
      </w:r>
      <w:proofErr w:type="spellStart"/>
      <w:r w:rsidRPr="005F6409">
        <w:t>năng</w:t>
      </w:r>
      <w:proofErr w:type="spellEnd"/>
      <w:r w:rsidRPr="005F6409">
        <w:t xml:space="preserve"> </w:t>
      </w:r>
      <w:proofErr w:type="spellStart"/>
      <w:r w:rsidRPr="005F6409">
        <w:t>hoàn</w:t>
      </w:r>
      <w:proofErr w:type="spellEnd"/>
      <w:r w:rsidRPr="005F6409">
        <w:t xml:space="preserve"> </w:t>
      </w:r>
      <w:proofErr w:type="spellStart"/>
      <w:r w:rsidRPr="005F6409">
        <w:t>tác</w:t>
      </w:r>
      <w:proofErr w:type="spellEnd"/>
      <w:r w:rsidRPr="005F6409">
        <w:t xml:space="preserve"> (rollback), </w:t>
      </w:r>
      <w:proofErr w:type="spellStart"/>
      <w:r w:rsidRPr="005F6409">
        <w:t>khó</w:t>
      </w:r>
      <w:proofErr w:type="spellEnd"/>
      <w:r w:rsidRPr="005F6409">
        <w:t xml:space="preserve"> </w:t>
      </w:r>
      <w:proofErr w:type="spellStart"/>
      <w:r w:rsidRPr="005F6409">
        <w:t>truy</w:t>
      </w:r>
      <w:proofErr w:type="spellEnd"/>
      <w:r w:rsidRPr="005F6409">
        <w:t xml:space="preserve"> </w:t>
      </w:r>
      <w:proofErr w:type="spellStart"/>
      <w:r w:rsidRPr="005F6409">
        <w:t>vết</w:t>
      </w:r>
      <w:proofErr w:type="spellEnd"/>
      <w:r w:rsidRPr="005F6409">
        <w:t xml:space="preserve"> </w:t>
      </w:r>
      <w:proofErr w:type="spellStart"/>
      <w:r w:rsidRPr="005F6409">
        <w:t>lỗi</w:t>
      </w:r>
      <w:proofErr w:type="spellEnd"/>
      <w:r w:rsidRPr="005F6409">
        <w:t>.</w:t>
      </w:r>
    </w:p>
    <w:p w14:paraId="7B2B796E" w14:textId="77777777" w:rsidR="005F6409" w:rsidRPr="005F6409" w:rsidRDefault="005F6409" w:rsidP="005F6409">
      <w:pPr>
        <w:numPr>
          <w:ilvl w:val="1"/>
          <w:numId w:val="11"/>
        </w:numPr>
      </w:pPr>
      <w:r w:rsidRPr="005F6409">
        <w:t xml:space="preserve">Giao </w:t>
      </w:r>
      <w:proofErr w:type="spellStart"/>
      <w:r w:rsidRPr="005F6409">
        <w:t>diện</w:t>
      </w:r>
      <w:proofErr w:type="spellEnd"/>
      <w:r w:rsidRPr="005F6409">
        <w:t xml:space="preserve"> </w:t>
      </w:r>
      <w:proofErr w:type="spellStart"/>
      <w:r w:rsidRPr="005F6409">
        <w:t>phức</w:t>
      </w:r>
      <w:proofErr w:type="spellEnd"/>
      <w:r w:rsidRPr="005F6409">
        <w:t xml:space="preserve"> </w:t>
      </w:r>
      <w:proofErr w:type="spellStart"/>
      <w:r w:rsidRPr="005F6409">
        <w:t>tạp</w:t>
      </w:r>
      <w:proofErr w:type="spellEnd"/>
      <w:r w:rsidRPr="005F6409">
        <w:t xml:space="preserve">, </w:t>
      </w:r>
      <w:proofErr w:type="spellStart"/>
      <w:r w:rsidRPr="005F6409">
        <w:t>thiếu</w:t>
      </w:r>
      <w:proofErr w:type="spellEnd"/>
      <w:r w:rsidRPr="005F6409">
        <w:t xml:space="preserve"> </w:t>
      </w:r>
      <w:proofErr w:type="spellStart"/>
      <w:r w:rsidRPr="005F6409">
        <w:t>hướng</w:t>
      </w:r>
      <w:proofErr w:type="spellEnd"/>
      <w:r w:rsidRPr="005F6409">
        <w:t xml:space="preserve"> </w:t>
      </w:r>
      <w:proofErr w:type="spellStart"/>
      <w:r w:rsidRPr="005F6409">
        <w:t>dẫn</w:t>
      </w:r>
      <w:proofErr w:type="spellEnd"/>
      <w:r w:rsidRPr="005F6409">
        <w:t xml:space="preserve"> </w:t>
      </w:r>
      <w:proofErr w:type="spellStart"/>
      <w:r w:rsidRPr="005F6409">
        <w:t>trực</w:t>
      </w:r>
      <w:proofErr w:type="spellEnd"/>
      <w:r w:rsidRPr="005F6409">
        <w:t xml:space="preserve"> </w:t>
      </w:r>
      <w:proofErr w:type="spellStart"/>
      <w:r w:rsidRPr="005F6409">
        <w:t>quan</w:t>
      </w:r>
      <w:proofErr w:type="spellEnd"/>
      <w:r w:rsidRPr="005F6409">
        <w:t xml:space="preserve">, </w:t>
      </w:r>
      <w:proofErr w:type="spellStart"/>
      <w:r w:rsidRPr="005F6409">
        <w:t>dễ</w:t>
      </w:r>
      <w:proofErr w:type="spellEnd"/>
      <w:r w:rsidRPr="005F6409">
        <w:t xml:space="preserve"> </w:t>
      </w:r>
      <w:proofErr w:type="spellStart"/>
      <w:r w:rsidRPr="005F6409">
        <w:t>gây</w:t>
      </w:r>
      <w:proofErr w:type="spellEnd"/>
      <w:r w:rsidRPr="005F6409">
        <w:t xml:space="preserve"> </w:t>
      </w:r>
      <w:proofErr w:type="spellStart"/>
      <w:r w:rsidRPr="005F6409">
        <w:t>nhầm</w:t>
      </w:r>
      <w:proofErr w:type="spellEnd"/>
      <w:r w:rsidRPr="005F6409">
        <w:t xml:space="preserve"> </w:t>
      </w:r>
      <w:proofErr w:type="spellStart"/>
      <w:r w:rsidRPr="005F6409">
        <w:t>lẫn</w:t>
      </w:r>
      <w:proofErr w:type="spellEnd"/>
      <w:r w:rsidRPr="005F6409">
        <w:t xml:space="preserve"> </w:t>
      </w:r>
      <w:proofErr w:type="spellStart"/>
      <w:r w:rsidRPr="005F6409">
        <w:t>cho</w:t>
      </w:r>
      <w:proofErr w:type="spellEnd"/>
      <w:r w:rsidRPr="005F6409">
        <w:t xml:space="preserve"> </w:t>
      </w:r>
      <w:proofErr w:type="spellStart"/>
      <w:r w:rsidRPr="005F6409">
        <w:t>người</w:t>
      </w:r>
      <w:proofErr w:type="spellEnd"/>
      <w:r w:rsidRPr="005F6409">
        <w:t xml:space="preserve"> mới.</w:t>
      </w:r>
    </w:p>
    <w:p w14:paraId="4DDE7D3A" w14:textId="2A357BC9" w:rsidR="005F6409" w:rsidRPr="005F6409" w:rsidRDefault="005F6409" w:rsidP="005F6409">
      <w:pPr>
        <w:numPr>
          <w:ilvl w:val="0"/>
          <w:numId w:val="10"/>
        </w:numPr>
      </w:pPr>
      <w:proofErr w:type="spellStart"/>
      <w:r w:rsidRPr="005F6409">
        <w:rPr>
          <w:b/>
          <w:bCs/>
        </w:rPr>
        <w:t>Thời</w:t>
      </w:r>
      <w:proofErr w:type="spellEnd"/>
      <w:r w:rsidRPr="005F6409">
        <w:rPr>
          <w:b/>
          <w:bCs/>
        </w:rPr>
        <w:t xml:space="preserve"> </w:t>
      </w:r>
      <w:proofErr w:type="spellStart"/>
      <w:r w:rsidRPr="005F6409">
        <w:rPr>
          <w:b/>
          <w:bCs/>
        </w:rPr>
        <w:t>gian</w:t>
      </w:r>
      <w:proofErr w:type="spellEnd"/>
      <w:r w:rsidRPr="005F6409">
        <w:t>: ~</w:t>
      </w:r>
      <w:r>
        <w:t>2</w:t>
      </w:r>
      <w:r w:rsidRPr="005F6409">
        <w:t>–</w:t>
      </w:r>
      <w:r>
        <w:t>3</w:t>
      </w:r>
      <w:r w:rsidRPr="005F6409">
        <w:t xml:space="preserve"> </w:t>
      </w:r>
      <w:proofErr w:type="spellStart"/>
      <w:r w:rsidRPr="005F6409">
        <w:t>phút</w:t>
      </w:r>
      <w:proofErr w:type="spellEnd"/>
      <w:r w:rsidRPr="005F6409">
        <w:t>/</w:t>
      </w:r>
      <w:proofErr w:type="spellStart"/>
      <w:r w:rsidRPr="005F6409">
        <w:t>lần</w:t>
      </w:r>
      <w:proofErr w:type="spellEnd"/>
      <w:r w:rsidRPr="005F6409">
        <w:t xml:space="preserve"> (</w:t>
      </w:r>
      <w:proofErr w:type="spellStart"/>
      <w:r w:rsidRPr="005F6409">
        <w:t>tăng</w:t>
      </w:r>
      <w:proofErr w:type="spellEnd"/>
      <w:r w:rsidRPr="005F6409">
        <w:t xml:space="preserve"> </w:t>
      </w:r>
      <w:proofErr w:type="spellStart"/>
      <w:r w:rsidRPr="005F6409">
        <w:t>theo</w:t>
      </w:r>
      <w:proofErr w:type="spellEnd"/>
      <w:r w:rsidRPr="005F6409">
        <w:t xml:space="preserve"> </w:t>
      </w:r>
      <w:proofErr w:type="spellStart"/>
      <w:r w:rsidRPr="005F6409">
        <w:t>số</w:t>
      </w:r>
      <w:proofErr w:type="spellEnd"/>
      <w:r w:rsidRPr="005F6409">
        <w:t xml:space="preserve"> server).</w:t>
      </w:r>
    </w:p>
    <w:p w14:paraId="6B76F51B" w14:textId="77777777" w:rsidR="005F6409" w:rsidRPr="005F6409" w:rsidRDefault="005F6409" w:rsidP="005F6409">
      <w:pPr>
        <w:numPr>
          <w:ilvl w:val="0"/>
          <w:numId w:val="10"/>
        </w:numPr>
      </w:pPr>
      <w:proofErr w:type="spellStart"/>
      <w:r w:rsidRPr="005F6409">
        <w:rPr>
          <w:b/>
          <w:bCs/>
        </w:rPr>
        <w:t>Tỷ</w:t>
      </w:r>
      <w:proofErr w:type="spellEnd"/>
      <w:r w:rsidRPr="005F6409">
        <w:rPr>
          <w:b/>
          <w:bCs/>
        </w:rPr>
        <w:t xml:space="preserve"> </w:t>
      </w:r>
      <w:proofErr w:type="spellStart"/>
      <w:r w:rsidRPr="005F6409">
        <w:rPr>
          <w:b/>
          <w:bCs/>
        </w:rPr>
        <w:t>lệ</w:t>
      </w:r>
      <w:proofErr w:type="spellEnd"/>
      <w:r w:rsidRPr="005F6409">
        <w:rPr>
          <w:b/>
          <w:bCs/>
        </w:rPr>
        <w:t xml:space="preserve"> </w:t>
      </w:r>
      <w:proofErr w:type="spellStart"/>
      <w:r w:rsidRPr="005F6409">
        <w:rPr>
          <w:b/>
          <w:bCs/>
        </w:rPr>
        <w:t>lỗi</w:t>
      </w:r>
      <w:proofErr w:type="spellEnd"/>
      <w:r w:rsidRPr="005F6409">
        <w:t>: ~10–20% (</w:t>
      </w:r>
      <w:proofErr w:type="spellStart"/>
      <w:r w:rsidRPr="005F6409">
        <w:t>chủ</w:t>
      </w:r>
      <w:proofErr w:type="spellEnd"/>
      <w:r w:rsidRPr="005F6409">
        <w:t xml:space="preserve"> </w:t>
      </w:r>
      <w:proofErr w:type="spellStart"/>
      <w:r w:rsidRPr="005F6409">
        <w:t>yếu</w:t>
      </w:r>
      <w:proofErr w:type="spellEnd"/>
      <w:r w:rsidRPr="005F6409">
        <w:t xml:space="preserve"> do </w:t>
      </w:r>
      <w:proofErr w:type="spellStart"/>
      <w:r w:rsidRPr="005F6409">
        <w:t>nhập</w:t>
      </w:r>
      <w:proofErr w:type="spellEnd"/>
      <w:r w:rsidRPr="005F6409">
        <w:t xml:space="preserve"> </w:t>
      </w:r>
      <w:proofErr w:type="spellStart"/>
      <w:r w:rsidRPr="005F6409">
        <w:t>sai</w:t>
      </w:r>
      <w:proofErr w:type="spellEnd"/>
      <w:r w:rsidRPr="005F6409">
        <w:t xml:space="preserve"> </w:t>
      </w:r>
      <w:proofErr w:type="spellStart"/>
      <w:r w:rsidRPr="005F6409">
        <w:t>hoặc</w:t>
      </w:r>
      <w:proofErr w:type="spellEnd"/>
      <w:r w:rsidRPr="005F6409">
        <w:t xml:space="preserve"> </w:t>
      </w:r>
      <w:proofErr w:type="spellStart"/>
      <w:r w:rsidRPr="005F6409">
        <w:t>chọn</w:t>
      </w:r>
      <w:proofErr w:type="spellEnd"/>
      <w:r w:rsidRPr="005F6409">
        <w:t xml:space="preserve"> </w:t>
      </w:r>
      <w:proofErr w:type="spellStart"/>
      <w:r w:rsidRPr="005F6409">
        <w:t>nhầm</w:t>
      </w:r>
      <w:proofErr w:type="spellEnd"/>
      <w:r w:rsidRPr="005F6409">
        <w:t xml:space="preserve"> server).</w:t>
      </w:r>
    </w:p>
    <w:p w14:paraId="4DA6013F" w14:textId="77777777" w:rsidR="005F6409" w:rsidRPr="005F6409" w:rsidRDefault="005F6409" w:rsidP="005F6409">
      <w:pPr>
        <w:rPr>
          <w:b/>
          <w:bCs/>
        </w:rPr>
      </w:pPr>
      <w:proofErr w:type="spellStart"/>
      <w:r w:rsidRPr="005F6409">
        <w:rPr>
          <w:b/>
          <w:bCs/>
        </w:rPr>
        <w:t>Hệ</w:t>
      </w:r>
      <w:proofErr w:type="spellEnd"/>
      <w:r w:rsidRPr="005F6409">
        <w:rPr>
          <w:b/>
          <w:bCs/>
        </w:rPr>
        <w:t xml:space="preserve"> Thống Mới – Web UI Quản Lý </w:t>
      </w:r>
      <w:proofErr w:type="spellStart"/>
      <w:r w:rsidRPr="005F6409">
        <w:rPr>
          <w:b/>
          <w:bCs/>
        </w:rPr>
        <w:t>Tập</w:t>
      </w:r>
      <w:proofErr w:type="spellEnd"/>
      <w:r w:rsidRPr="005F6409">
        <w:rPr>
          <w:b/>
          <w:bCs/>
        </w:rPr>
        <w:t xml:space="preserve"> Trung</w:t>
      </w:r>
    </w:p>
    <w:p w14:paraId="748AB236" w14:textId="77777777" w:rsidR="005F6409" w:rsidRPr="005F6409" w:rsidRDefault="005F6409" w:rsidP="005F6409">
      <w:pPr>
        <w:numPr>
          <w:ilvl w:val="0"/>
          <w:numId w:val="12"/>
        </w:numPr>
      </w:pPr>
      <w:r w:rsidRPr="005F6409">
        <w:rPr>
          <w:b/>
          <w:bCs/>
        </w:rPr>
        <w:t xml:space="preserve">Quy </w:t>
      </w:r>
      <w:proofErr w:type="spellStart"/>
      <w:r w:rsidRPr="005F6409">
        <w:rPr>
          <w:b/>
          <w:bCs/>
        </w:rPr>
        <w:t>trình</w:t>
      </w:r>
      <w:proofErr w:type="spellEnd"/>
      <w:r w:rsidRPr="005F6409">
        <w:t xml:space="preserve">: </w:t>
      </w:r>
    </w:p>
    <w:p w14:paraId="07E3CA24" w14:textId="77777777" w:rsidR="005F6409" w:rsidRPr="005F6409" w:rsidRDefault="005F6409" w:rsidP="005F6409">
      <w:pPr>
        <w:numPr>
          <w:ilvl w:val="1"/>
          <w:numId w:val="12"/>
        </w:numPr>
      </w:pPr>
      <w:proofErr w:type="spellStart"/>
      <w:r w:rsidRPr="005F6409">
        <w:lastRenderedPageBreak/>
        <w:t>Truy</w:t>
      </w:r>
      <w:proofErr w:type="spellEnd"/>
      <w:r w:rsidRPr="005F6409">
        <w:t xml:space="preserve"> </w:t>
      </w:r>
      <w:proofErr w:type="spellStart"/>
      <w:r w:rsidRPr="005F6409">
        <w:t>cập</w:t>
      </w:r>
      <w:proofErr w:type="spellEnd"/>
      <w:r w:rsidRPr="005F6409">
        <w:t xml:space="preserve"> </w:t>
      </w:r>
      <w:proofErr w:type="spellStart"/>
      <w:r w:rsidRPr="005F6409">
        <w:t>giao</w:t>
      </w:r>
      <w:proofErr w:type="spellEnd"/>
      <w:r w:rsidRPr="005F6409">
        <w:t xml:space="preserve"> </w:t>
      </w:r>
      <w:proofErr w:type="spellStart"/>
      <w:r w:rsidRPr="005F6409">
        <w:t>diện</w:t>
      </w:r>
      <w:proofErr w:type="spellEnd"/>
      <w:r w:rsidRPr="005F6409">
        <w:t xml:space="preserve"> web </w:t>
      </w:r>
      <w:proofErr w:type="spellStart"/>
      <w:r w:rsidRPr="005F6409">
        <w:t>Streamlit</w:t>
      </w:r>
      <w:proofErr w:type="spellEnd"/>
      <w:r w:rsidRPr="005F6409">
        <w:t xml:space="preserve"> qua </w:t>
      </w:r>
      <w:proofErr w:type="spellStart"/>
      <w:r w:rsidRPr="005F6409">
        <w:t>trình</w:t>
      </w:r>
      <w:proofErr w:type="spellEnd"/>
      <w:r w:rsidRPr="005F6409">
        <w:t xml:space="preserve"> </w:t>
      </w:r>
      <w:proofErr w:type="spellStart"/>
      <w:r w:rsidRPr="005F6409">
        <w:t>duyệt</w:t>
      </w:r>
      <w:proofErr w:type="spellEnd"/>
      <w:r w:rsidRPr="005F6409">
        <w:t xml:space="preserve">, </w:t>
      </w:r>
      <w:proofErr w:type="spellStart"/>
      <w:r w:rsidRPr="005F6409">
        <w:t>đăng</w:t>
      </w:r>
      <w:proofErr w:type="spellEnd"/>
      <w:r w:rsidRPr="005F6409">
        <w:t xml:space="preserve"> </w:t>
      </w:r>
      <w:proofErr w:type="spellStart"/>
      <w:r w:rsidRPr="005F6409">
        <w:t>nhập</w:t>
      </w:r>
      <w:proofErr w:type="spellEnd"/>
      <w:r w:rsidRPr="005F6409">
        <w:t xml:space="preserve"> </w:t>
      </w:r>
      <w:proofErr w:type="spellStart"/>
      <w:r w:rsidRPr="005F6409">
        <w:t>một</w:t>
      </w:r>
      <w:proofErr w:type="spellEnd"/>
      <w:r w:rsidRPr="005F6409">
        <w:t xml:space="preserve"> </w:t>
      </w:r>
      <w:proofErr w:type="spellStart"/>
      <w:r w:rsidRPr="005F6409">
        <w:t>lần</w:t>
      </w:r>
      <w:proofErr w:type="spellEnd"/>
      <w:r w:rsidRPr="005F6409">
        <w:t xml:space="preserve"> </w:t>
      </w:r>
      <w:proofErr w:type="spellStart"/>
      <w:r w:rsidRPr="005F6409">
        <w:t>duy</w:t>
      </w:r>
      <w:proofErr w:type="spellEnd"/>
      <w:r w:rsidRPr="005F6409">
        <w:t xml:space="preserve"> </w:t>
      </w:r>
      <w:proofErr w:type="spellStart"/>
      <w:r w:rsidRPr="005F6409">
        <w:t>nhất</w:t>
      </w:r>
      <w:proofErr w:type="spellEnd"/>
      <w:r w:rsidRPr="005F6409">
        <w:t>.</w:t>
      </w:r>
    </w:p>
    <w:p w14:paraId="48CE78C1" w14:textId="77777777" w:rsidR="005F6409" w:rsidRPr="005F6409" w:rsidRDefault="005F6409" w:rsidP="005F6409">
      <w:pPr>
        <w:numPr>
          <w:ilvl w:val="1"/>
          <w:numId w:val="12"/>
        </w:numPr>
      </w:pPr>
      <w:proofErr w:type="spellStart"/>
      <w:r w:rsidRPr="005F6409">
        <w:t>Nhập</w:t>
      </w:r>
      <w:proofErr w:type="spellEnd"/>
      <w:r w:rsidRPr="005F6409">
        <w:t xml:space="preserve"> ID </w:t>
      </w:r>
      <w:proofErr w:type="spellStart"/>
      <w:r w:rsidRPr="005F6409">
        <w:t>hoặc</w:t>
      </w:r>
      <w:proofErr w:type="spellEnd"/>
      <w:r w:rsidRPr="005F6409">
        <w:t xml:space="preserve"> </w:t>
      </w:r>
      <w:proofErr w:type="spellStart"/>
      <w:r w:rsidRPr="005F6409">
        <w:t>tên</w:t>
      </w:r>
      <w:proofErr w:type="spellEnd"/>
      <w:r w:rsidRPr="005F6409">
        <w:t xml:space="preserve"> </w:t>
      </w:r>
      <w:proofErr w:type="spellStart"/>
      <w:r w:rsidRPr="005F6409">
        <w:t>khách</w:t>
      </w:r>
      <w:proofErr w:type="spellEnd"/>
      <w:r w:rsidRPr="005F6409">
        <w:t xml:space="preserve"> </w:t>
      </w:r>
      <w:proofErr w:type="spellStart"/>
      <w:r w:rsidRPr="005F6409">
        <w:t>hàng</w:t>
      </w:r>
      <w:proofErr w:type="spellEnd"/>
      <w:r w:rsidRPr="005F6409">
        <w:t xml:space="preserve"> </w:t>
      </w:r>
      <w:proofErr w:type="spellStart"/>
      <w:r w:rsidRPr="005F6409">
        <w:t>vào</w:t>
      </w:r>
      <w:proofErr w:type="spellEnd"/>
      <w:r w:rsidRPr="005F6409">
        <w:t xml:space="preserve"> ô </w:t>
      </w:r>
      <w:proofErr w:type="spellStart"/>
      <w:r w:rsidRPr="005F6409">
        <w:t>tìm</w:t>
      </w:r>
      <w:proofErr w:type="spellEnd"/>
      <w:r w:rsidRPr="005F6409">
        <w:t xml:space="preserve"> </w:t>
      </w:r>
      <w:proofErr w:type="spellStart"/>
      <w:r w:rsidRPr="005F6409">
        <w:t>kiếm</w:t>
      </w:r>
      <w:proofErr w:type="spellEnd"/>
      <w:r w:rsidRPr="005F6409">
        <w:t xml:space="preserve">, </w:t>
      </w:r>
      <w:proofErr w:type="spellStart"/>
      <w:r w:rsidRPr="005F6409">
        <w:t>hệ</w:t>
      </w:r>
      <w:proofErr w:type="spellEnd"/>
      <w:r w:rsidRPr="005F6409">
        <w:t xml:space="preserve"> </w:t>
      </w:r>
      <w:proofErr w:type="spellStart"/>
      <w:r w:rsidRPr="005F6409">
        <w:t>thống</w:t>
      </w:r>
      <w:proofErr w:type="spellEnd"/>
      <w:r w:rsidRPr="005F6409">
        <w:t xml:space="preserve"> </w:t>
      </w:r>
      <w:proofErr w:type="spellStart"/>
      <w:r w:rsidRPr="005F6409">
        <w:t>tự</w:t>
      </w:r>
      <w:proofErr w:type="spellEnd"/>
      <w:r w:rsidRPr="005F6409">
        <w:t xml:space="preserve"> </w:t>
      </w:r>
      <w:proofErr w:type="spellStart"/>
      <w:r w:rsidRPr="005F6409">
        <w:t>động</w:t>
      </w:r>
      <w:proofErr w:type="spellEnd"/>
      <w:r w:rsidRPr="005F6409">
        <w:t xml:space="preserve"> </w:t>
      </w:r>
      <w:proofErr w:type="spellStart"/>
      <w:r w:rsidRPr="005F6409">
        <w:t>gọi</w:t>
      </w:r>
      <w:proofErr w:type="spellEnd"/>
      <w:r w:rsidRPr="005F6409">
        <w:t xml:space="preserve"> API (</w:t>
      </w:r>
      <w:proofErr w:type="spellStart"/>
      <w:r w:rsidRPr="005F6409">
        <w:t>find_customers_across_all_servers_st</w:t>
      </w:r>
      <w:proofErr w:type="spellEnd"/>
      <w:r w:rsidRPr="005F6409">
        <w:t xml:space="preserve">) </w:t>
      </w:r>
      <w:proofErr w:type="spellStart"/>
      <w:r w:rsidRPr="005F6409">
        <w:t>để</w:t>
      </w:r>
      <w:proofErr w:type="spellEnd"/>
      <w:r w:rsidRPr="005F6409">
        <w:t xml:space="preserve"> </w:t>
      </w:r>
      <w:proofErr w:type="spellStart"/>
      <w:r w:rsidRPr="005F6409">
        <w:t>quét</w:t>
      </w:r>
      <w:proofErr w:type="spellEnd"/>
      <w:r w:rsidRPr="005F6409">
        <w:t xml:space="preserve"> </w:t>
      </w:r>
      <w:proofErr w:type="spellStart"/>
      <w:r w:rsidRPr="005F6409">
        <w:t>toàn</w:t>
      </w:r>
      <w:proofErr w:type="spellEnd"/>
      <w:r w:rsidRPr="005F6409">
        <w:t xml:space="preserve"> </w:t>
      </w:r>
      <w:proofErr w:type="spellStart"/>
      <w:r w:rsidRPr="005F6409">
        <w:t>bộ</w:t>
      </w:r>
      <w:proofErr w:type="spellEnd"/>
      <w:r w:rsidRPr="005F6409">
        <w:t xml:space="preserve"> server.</w:t>
      </w:r>
    </w:p>
    <w:p w14:paraId="33FB6E5D" w14:textId="77777777" w:rsidR="005F6409" w:rsidRPr="005F6409" w:rsidRDefault="005F6409" w:rsidP="005F6409">
      <w:pPr>
        <w:numPr>
          <w:ilvl w:val="1"/>
          <w:numId w:val="12"/>
        </w:numPr>
      </w:pPr>
      <w:proofErr w:type="spellStart"/>
      <w:r w:rsidRPr="005F6409">
        <w:t>Kết</w:t>
      </w:r>
      <w:proofErr w:type="spellEnd"/>
      <w:r w:rsidRPr="005F6409">
        <w:t xml:space="preserve"> </w:t>
      </w:r>
      <w:proofErr w:type="spellStart"/>
      <w:r w:rsidRPr="005F6409">
        <w:t>quả</w:t>
      </w:r>
      <w:proofErr w:type="spellEnd"/>
      <w:r w:rsidRPr="005F6409">
        <w:t xml:space="preserve"> </w:t>
      </w:r>
      <w:proofErr w:type="spellStart"/>
      <w:r w:rsidRPr="005F6409">
        <w:t>hiển</w:t>
      </w:r>
      <w:proofErr w:type="spellEnd"/>
      <w:r w:rsidRPr="005F6409">
        <w:t xml:space="preserve"> </w:t>
      </w:r>
      <w:proofErr w:type="spellStart"/>
      <w:r w:rsidRPr="005F6409">
        <w:t>thị</w:t>
      </w:r>
      <w:proofErr w:type="spellEnd"/>
      <w:r w:rsidRPr="005F6409">
        <w:t xml:space="preserve"> </w:t>
      </w:r>
      <w:proofErr w:type="spellStart"/>
      <w:r w:rsidRPr="005F6409">
        <w:t>ngay</w:t>
      </w:r>
      <w:proofErr w:type="spellEnd"/>
      <w:r w:rsidRPr="005F6409">
        <w:t xml:space="preserve"> </w:t>
      </w:r>
      <w:proofErr w:type="spellStart"/>
      <w:r w:rsidRPr="005F6409">
        <w:t>trong</w:t>
      </w:r>
      <w:proofErr w:type="spellEnd"/>
      <w:r w:rsidRPr="005F6409">
        <w:t xml:space="preserve"> </w:t>
      </w:r>
      <w:proofErr w:type="spellStart"/>
      <w:r w:rsidRPr="005F6409">
        <w:t>bảng</w:t>
      </w:r>
      <w:proofErr w:type="spellEnd"/>
      <w:r w:rsidRPr="005F6409">
        <w:t xml:space="preserve"> </w:t>
      </w:r>
      <w:proofErr w:type="spellStart"/>
      <w:r w:rsidRPr="005F6409">
        <w:t>tương</w:t>
      </w:r>
      <w:proofErr w:type="spellEnd"/>
      <w:r w:rsidRPr="005F6409">
        <w:t xml:space="preserve"> </w:t>
      </w:r>
      <w:proofErr w:type="spellStart"/>
      <w:r w:rsidRPr="005F6409">
        <w:t>tác</w:t>
      </w:r>
      <w:proofErr w:type="spellEnd"/>
      <w:r w:rsidRPr="005F6409">
        <w:t xml:space="preserve">, </w:t>
      </w:r>
      <w:proofErr w:type="spellStart"/>
      <w:r w:rsidRPr="005F6409">
        <w:t>với</w:t>
      </w:r>
      <w:proofErr w:type="spellEnd"/>
      <w:r w:rsidRPr="005F6409">
        <w:t xml:space="preserve"> </w:t>
      </w:r>
      <w:proofErr w:type="spellStart"/>
      <w:r w:rsidRPr="005F6409">
        <w:t>các</w:t>
      </w:r>
      <w:proofErr w:type="spellEnd"/>
      <w:r w:rsidRPr="005F6409">
        <w:t xml:space="preserve"> </w:t>
      </w:r>
      <w:proofErr w:type="spellStart"/>
      <w:r w:rsidRPr="005F6409">
        <w:t>cột</w:t>
      </w:r>
      <w:proofErr w:type="spellEnd"/>
      <w:r w:rsidRPr="005F6409">
        <w:t xml:space="preserve"> </w:t>
      </w:r>
      <w:proofErr w:type="spellStart"/>
      <w:r w:rsidRPr="005F6409">
        <w:t>như</w:t>
      </w:r>
      <w:proofErr w:type="spellEnd"/>
      <w:r w:rsidRPr="005F6409">
        <w:t xml:space="preserve"> ID, </w:t>
      </w:r>
      <w:proofErr w:type="spellStart"/>
      <w:r w:rsidRPr="005F6409">
        <w:t>tên</w:t>
      </w:r>
      <w:proofErr w:type="spellEnd"/>
      <w:r w:rsidRPr="005F6409">
        <w:t xml:space="preserve">, </w:t>
      </w:r>
      <w:proofErr w:type="spellStart"/>
      <w:r w:rsidRPr="005F6409">
        <w:t>hạn</w:t>
      </w:r>
      <w:proofErr w:type="spellEnd"/>
      <w:r w:rsidRPr="005F6409">
        <w:t xml:space="preserve"> </w:t>
      </w:r>
      <w:proofErr w:type="spellStart"/>
      <w:r w:rsidRPr="005F6409">
        <w:t>mức</w:t>
      </w:r>
      <w:proofErr w:type="spellEnd"/>
      <w:r w:rsidRPr="005F6409">
        <w:t xml:space="preserve">, </w:t>
      </w:r>
      <w:proofErr w:type="spellStart"/>
      <w:r w:rsidRPr="005F6409">
        <w:t>và</w:t>
      </w:r>
      <w:proofErr w:type="spellEnd"/>
      <w:r w:rsidRPr="005F6409">
        <w:t xml:space="preserve"> server.</w:t>
      </w:r>
    </w:p>
    <w:p w14:paraId="4FC5AEFD" w14:textId="77777777" w:rsidR="005F6409" w:rsidRPr="005F6409" w:rsidRDefault="005F6409" w:rsidP="005F6409">
      <w:pPr>
        <w:numPr>
          <w:ilvl w:val="1"/>
          <w:numId w:val="12"/>
        </w:numPr>
      </w:pPr>
      <w:proofErr w:type="spellStart"/>
      <w:r w:rsidRPr="005F6409">
        <w:t>Nhấp</w:t>
      </w:r>
      <w:proofErr w:type="spellEnd"/>
      <w:r w:rsidRPr="005F6409">
        <w:t xml:space="preserve"> </w:t>
      </w:r>
      <w:proofErr w:type="spellStart"/>
      <w:r w:rsidRPr="005F6409">
        <w:t>vào</w:t>
      </w:r>
      <w:proofErr w:type="spellEnd"/>
      <w:r w:rsidRPr="005F6409">
        <w:t xml:space="preserve"> </w:t>
      </w:r>
      <w:proofErr w:type="spellStart"/>
      <w:r w:rsidRPr="005F6409">
        <w:t>khách</w:t>
      </w:r>
      <w:proofErr w:type="spellEnd"/>
      <w:r w:rsidRPr="005F6409">
        <w:t xml:space="preserve"> </w:t>
      </w:r>
      <w:proofErr w:type="spellStart"/>
      <w:r w:rsidRPr="005F6409">
        <w:t>hàng</w:t>
      </w:r>
      <w:proofErr w:type="spellEnd"/>
      <w:r w:rsidRPr="005F6409">
        <w:t xml:space="preserve"> </w:t>
      </w:r>
      <w:proofErr w:type="spellStart"/>
      <w:r w:rsidRPr="005F6409">
        <w:t>để</w:t>
      </w:r>
      <w:proofErr w:type="spellEnd"/>
      <w:r w:rsidRPr="005F6409">
        <w:t xml:space="preserve"> </w:t>
      </w:r>
      <w:proofErr w:type="spellStart"/>
      <w:r w:rsidRPr="005F6409">
        <w:t>mở</w:t>
      </w:r>
      <w:proofErr w:type="spellEnd"/>
      <w:r w:rsidRPr="005F6409">
        <w:t xml:space="preserve"> form </w:t>
      </w:r>
      <w:proofErr w:type="spellStart"/>
      <w:r w:rsidRPr="005F6409">
        <w:t>chỉnh</w:t>
      </w:r>
      <w:proofErr w:type="spellEnd"/>
      <w:r w:rsidRPr="005F6409">
        <w:t xml:space="preserve"> </w:t>
      </w:r>
      <w:proofErr w:type="spellStart"/>
      <w:r w:rsidRPr="005F6409">
        <w:t>sửa</w:t>
      </w:r>
      <w:proofErr w:type="spellEnd"/>
      <w:r w:rsidRPr="005F6409">
        <w:t xml:space="preserve">, </w:t>
      </w:r>
      <w:proofErr w:type="spellStart"/>
      <w:r w:rsidRPr="005F6409">
        <w:t>nhập</w:t>
      </w:r>
      <w:proofErr w:type="spellEnd"/>
      <w:r w:rsidRPr="005F6409">
        <w:t xml:space="preserve"> </w:t>
      </w:r>
      <w:proofErr w:type="spellStart"/>
      <w:r w:rsidRPr="005F6409">
        <w:t>thông</w:t>
      </w:r>
      <w:proofErr w:type="spellEnd"/>
      <w:r w:rsidRPr="005F6409">
        <w:t xml:space="preserve"> tin mới (</w:t>
      </w:r>
      <w:proofErr w:type="spellStart"/>
      <w:r w:rsidRPr="005F6409">
        <w:t>hạn</w:t>
      </w:r>
      <w:proofErr w:type="spellEnd"/>
      <w:r w:rsidRPr="005F6409">
        <w:t xml:space="preserve"> </w:t>
      </w:r>
      <w:proofErr w:type="spellStart"/>
      <w:r w:rsidRPr="005F6409">
        <w:t>mức</w:t>
      </w:r>
      <w:proofErr w:type="spellEnd"/>
      <w:r w:rsidRPr="005F6409">
        <w:t xml:space="preserve">, </w:t>
      </w:r>
      <w:proofErr w:type="spellStart"/>
      <w:r w:rsidRPr="005F6409">
        <w:t>trạng</w:t>
      </w:r>
      <w:proofErr w:type="spellEnd"/>
      <w:r w:rsidRPr="005F6409">
        <w:t xml:space="preserve"> </w:t>
      </w:r>
      <w:proofErr w:type="spellStart"/>
      <w:r w:rsidRPr="005F6409">
        <w:t>thái</w:t>
      </w:r>
      <w:proofErr w:type="spellEnd"/>
      <w:r w:rsidRPr="005F6409">
        <w:t>).</w:t>
      </w:r>
    </w:p>
    <w:p w14:paraId="6DD70B81" w14:textId="77777777" w:rsidR="005F6409" w:rsidRPr="005F6409" w:rsidRDefault="005F6409" w:rsidP="005F6409">
      <w:pPr>
        <w:numPr>
          <w:ilvl w:val="1"/>
          <w:numId w:val="12"/>
        </w:numPr>
      </w:pPr>
      <w:proofErr w:type="spellStart"/>
      <w:r w:rsidRPr="005F6409">
        <w:t>Hệ</w:t>
      </w:r>
      <w:proofErr w:type="spellEnd"/>
      <w:r w:rsidRPr="005F6409">
        <w:t xml:space="preserve"> </w:t>
      </w:r>
      <w:proofErr w:type="spellStart"/>
      <w:r w:rsidRPr="005F6409">
        <w:t>thống</w:t>
      </w:r>
      <w:proofErr w:type="spellEnd"/>
      <w:r w:rsidRPr="005F6409">
        <w:t xml:space="preserve"> </w:t>
      </w:r>
      <w:proofErr w:type="spellStart"/>
      <w:r w:rsidRPr="005F6409">
        <w:t>tự</w:t>
      </w:r>
      <w:proofErr w:type="spellEnd"/>
      <w:r w:rsidRPr="005F6409">
        <w:t xml:space="preserve"> </w:t>
      </w:r>
      <w:proofErr w:type="spellStart"/>
      <w:r w:rsidRPr="005F6409">
        <w:t>động</w:t>
      </w:r>
      <w:proofErr w:type="spellEnd"/>
      <w:r w:rsidRPr="005F6409">
        <w:t xml:space="preserve"> </w:t>
      </w:r>
      <w:proofErr w:type="spellStart"/>
      <w:r w:rsidRPr="005F6409">
        <w:t>kiểm</w:t>
      </w:r>
      <w:proofErr w:type="spellEnd"/>
      <w:r w:rsidRPr="005F6409">
        <w:t xml:space="preserve"> </w:t>
      </w:r>
      <w:proofErr w:type="spellStart"/>
      <w:r w:rsidRPr="005F6409">
        <w:t>tra</w:t>
      </w:r>
      <w:proofErr w:type="spellEnd"/>
      <w:r w:rsidRPr="005F6409">
        <w:t xml:space="preserve"> </w:t>
      </w:r>
      <w:proofErr w:type="spellStart"/>
      <w:r w:rsidRPr="005F6409">
        <w:t>định</w:t>
      </w:r>
      <w:proofErr w:type="spellEnd"/>
      <w:r w:rsidRPr="005F6409">
        <w:t xml:space="preserve"> </w:t>
      </w:r>
      <w:proofErr w:type="spellStart"/>
      <w:r w:rsidRPr="005F6409">
        <w:t>dạng</w:t>
      </w:r>
      <w:proofErr w:type="spellEnd"/>
      <w:r w:rsidRPr="005F6409">
        <w:t xml:space="preserve"> (</w:t>
      </w:r>
      <w:proofErr w:type="spellStart"/>
      <w:r w:rsidRPr="005F6409">
        <w:t>ví</w:t>
      </w:r>
      <w:proofErr w:type="spellEnd"/>
      <w:r w:rsidRPr="005F6409">
        <w:t xml:space="preserve"> </w:t>
      </w:r>
      <w:proofErr w:type="spellStart"/>
      <w:r w:rsidRPr="005F6409">
        <w:t>dụ</w:t>
      </w:r>
      <w:proofErr w:type="spellEnd"/>
      <w:r w:rsidRPr="005F6409">
        <w:t xml:space="preserve">: </w:t>
      </w:r>
      <w:proofErr w:type="spellStart"/>
      <w:r w:rsidRPr="005F6409">
        <w:t>chỉ</w:t>
      </w:r>
      <w:proofErr w:type="spellEnd"/>
      <w:r w:rsidRPr="005F6409">
        <w:t xml:space="preserve"> </w:t>
      </w:r>
      <w:proofErr w:type="spellStart"/>
      <w:r w:rsidRPr="005F6409">
        <w:t>chấp</w:t>
      </w:r>
      <w:proofErr w:type="spellEnd"/>
      <w:r w:rsidRPr="005F6409">
        <w:t xml:space="preserve"> </w:t>
      </w:r>
      <w:proofErr w:type="spellStart"/>
      <w:r w:rsidRPr="005F6409">
        <w:t>nhận</w:t>
      </w:r>
      <w:proofErr w:type="spellEnd"/>
      <w:r w:rsidRPr="005F6409">
        <w:t xml:space="preserve"> </w:t>
      </w:r>
      <w:proofErr w:type="spellStart"/>
      <w:r w:rsidRPr="005F6409">
        <w:t>số</w:t>
      </w:r>
      <w:proofErr w:type="spellEnd"/>
      <w:r w:rsidRPr="005F6409">
        <w:t xml:space="preserve"> </w:t>
      </w:r>
      <w:proofErr w:type="spellStart"/>
      <w:r w:rsidRPr="005F6409">
        <w:t>cho</w:t>
      </w:r>
      <w:proofErr w:type="spellEnd"/>
      <w:r w:rsidRPr="005F6409">
        <w:t xml:space="preserve"> </w:t>
      </w:r>
      <w:proofErr w:type="spellStart"/>
      <w:r w:rsidRPr="005F6409">
        <w:t>hạn</w:t>
      </w:r>
      <w:proofErr w:type="spellEnd"/>
      <w:r w:rsidRPr="005F6409">
        <w:t xml:space="preserve"> </w:t>
      </w:r>
      <w:proofErr w:type="spellStart"/>
      <w:r w:rsidRPr="005F6409">
        <w:t>mức</w:t>
      </w:r>
      <w:proofErr w:type="spellEnd"/>
      <w:r w:rsidRPr="005F6409">
        <w:t xml:space="preserve">) </w:t>
      </w:r>
      <w:proofErr w:type="spellStart"/>
      <w:r w:rsidRPr="005F6409">
        <w:t>và</w:t>
      </w:r>
      <w:proofErr w:type="spellEnd"/>
      <w:r w:rsidRPr="005F6409">
        <w:t xml:space="preserve"> </w:t>
      </w:r>
      <w:proofErr w:type="spellStart"/>
      <w:r w:rsidRPr="005F6409">
        <w:t>yêu</w:t>
      </w:r>
      <w:proofErr w:type="spellEnd"/>
      <w:r w:rsidRPr="005F6409">
        <w:t xml:space="preserve"> </w:t>
      </w:r>
      <w:proofErr w:type="spellStart"/>
      <w:r w:rsidRPr="005F6409">
        <w:t>cầu</w:t>
      </w:r>
      <w:proofErr w:type="spellEnd"/>
      <w:r w:rsidRPr="005F6409">
        <w:t xml:space="preserve"> </w:t>
      </w:r>
      <w:proofErr w:type="spellStart"/>
      <w:r w:rsidRPr="005F6409">
        <w:t>xác</w:t>
      </w:r>
      <w:proofErr w:type="spellEnd"/>
      <w:r w:rsidRPr="005F6409">
        <w:t xml:space="preserve"> </w:t>
      </w:r>
      <w:proofErr w:type="spellStart"/>
      <w:r w:rsidRPr="005F6409">
        <w:t>nhận</w:t>
      </w:r>
      <w:proofErr w:type="spellEnd"/>
      <w:r w:rsidRPr="005F6409">
        <w:t xml:space="preserve"> </w:t>
      </w:r>
      <w:proofErr w:type="spellStart"/>
      <w:r w:rsidRPr="005F6409">
        <w:t>trước</w:t>
      </w:r>
      <w:proofErr w:type="spellEnd"/>
      <w:r w:rsidRPr="005F6409">
        <w:t xml:space="preserve"> </w:t>
      </w:r>
      <w:proofErr w:type="spellStart"/>
      <w:r w:rsidRPr="005F6409">
        <w:t>khi</w:t>
      </w:r>
      <w:proofErr w:type="spellEnd"/>
      <w:r w:rsidRPr="005F6409">
        <w:t xml:space="preserve"> </w:t>
      </w:r>
      <w:proofErr w:type="spellStart"/>
      <w:r w:rsidRPr="005F6409">
        <w:t>cập</w:t>
      </w:r>
      <w:proofErr w:type="spellEnd"/>
      <w:r w:rsidRPr="005F6409">
        <w:t xml:space="preserve"> </w:t>
      </w:r>
      <w:proofErr w:type="spellStart"/>
      <w:r w:rsidRPr="005F6409">
        <w:t>nhật</w:t>
      </w:r>
      <w:proofErr w:type="spellEnd"/>
      <w:r w:rsidRPr="005F6409">
        <w:t>.</w:t>
      </w:r>
    </w:p>
    <w:p w14:paraId="6DE14DC5" w14:textId="77777777" w:rsidR="005F6409" w:rsidRPr="005F6409" w:rsidRDefault="005F6409" w:rsidP="005F6409">
      <w:pPr>
        <w:numPr>
          <w:ilvl w:val="1"/>
          <w:numId w:val="12"/>
        </w:numPr>
      </w:pPr>
      <w:proofErr w:type="spellStart"/>
      <w:r w:rsidRPr="005F6409">
        <w:t>Mọi</w:t>
      </w:r>
      <w:proofErr w:type="spellEnd"/>
      <w:r w:rsidRPr="005F6409">
        <w:t xml:space="preserve"> </w:t>
      </w:r>
      <w:proofErr w:type="spellStart"/>
      <w:r w:rsidRPr="005F6409">
        <w:t>thay</w:t>
      </w:r>
      <w:proofErr w:type="spellEnd"/>
      <w:r w:rsidRPr="005F6409">
        <w:t xml:space="preserve"> </w:t>
      </w:r>
      <w:proofErr w:type="spellStart"/>
      <w:r w:rsidRPr="005F6409">
        <w:t>đổi</w:t>
      </w:r>
      <w:proofErr w:type="spellEnd"/>
      <w:r w:rsidRPr="005F6409">
        <w:t xml:space="preserve"> </w:t>
      </w:r>
      <w:proofErr w:type="spellStart"/>
      <w:r w:rsidRPr="005F6409">
        <w:t>được</w:t>
      </w:r>
      <w:proofErr w:type="spellEnd"/>
      <w:r w:rsidRPr="005F6409">
        <w:t xml:space="preserve"> </w:t>
      </w:r>
      <w:proofErr w:type="spellStart"/>
      <w:r w:rsidRPr="005F6409">
        <w:t>ghi</w:t>
      </w:r>
      <w:proofErr w:type="spellEnd"/>
      <w:r w:rsidRPr="005F6409">
        <w:t xml:space="preserve"> </w:t>
      </w:r>
      <w:proofErr w:type="spellStart"/>
      <w:r w:rsidRPr="005F6409">
        <w:t>lại</w:t>
      </w:r>
      <w:proofErr w:type="spellEnd"/>
      <w:r w:rsidRPr="005F6409">
        <w:t xml:space="preserve"> </w:t>
      </w:r>
      <w:proofErr w:type="spellStart"/>
      <w:r w:rsidRPr="005F6409">
        <w:t>trong</w:t>
      </w:r>
      <w:proofErr w:type="spellEnd"/>
      <w:r w:rsidRPr="005F6409">
        <w:t xml:space="preserve"> log chi </w:t>
      </w:r>
      <w:proofErr w:type="spellStart"/>
      <w:r w:rsidRPr="005F6409">
        <w:t>tiết</w:t>
      </w:r>
      <w:proofErr w:type="spellEnd"/>
      <w:r w:rsidRPr="005F6409">
        <w:t xml:space="preserve">, </w:t>
      </w:r>
      <w:proofErr w:type="spellStart"/>
      <w:r w:rsidRPr="005F6409">
        <w:t>hỗ</w:t>
      </w:r>
      <w:proofErr w:type="spellEnd"/>
      <w:r w:rsidRPr="005F6409">
        <w:t xml:space="preserve"> </w:t>
      </w:r>
      <w:proofErr w:type="spellStart"/>
      <w:r w:rsidRPr="005F6409">
        <w:t>trợ</w:t>
      </w:r>
      <w:proofErr w:type="spellEnd"/>
      <w:r w:rsidRPr="005F6409">
        <w:t xml:space="preserve"> </w:t>
      </w:r>
      <w:proofErr w:type="spellStart"/>
      <w:r w:rsidRPr="005F6409">
        <w:t>truy</w:t>
      </w:r>
      <w:proofErr w:type="spellEnd"/>
      <w:r w:rsidRPr="005F6409">
        <w:t xml:space="preserve"> </w:t>
      </w:r>
      <w:proofErr w:type="spellStart"/>
      <w:r w:rsidRPr="005F6409">
        <w:t>vết</w:t>
      </w:r>
      <w:proofErr w:type="spellEnd"/>
      <w:r w:rsidRPr="005F6409">
        <w:t xml:space="preserve"> </w:t>
      </w:r>
      <w:proofErr w:type="spellStart"/>
      <w:r w:rsidRPr="005F6409">
        <w:t>và</w:t>
      </w:r>
      <w:proofErr w:type="spellEnd"/>
      <w:r w:rsidRPr="005F6409">
        <w:t xml:space="preserve"> </w:t>
      </w:r>
      <w:proofErr w:type="spellStart"/>
      <w:r w:rsidRPr="005F6409">
        <w:t>hoàn</w:t>
      </w:r>
      <w:proofErr w:type="spellEnd"/>
      <w:r w:rsidRPr="005F6409">
        <w:t xml:space="preserve"> </w:t>
      </w:r>
      <w:proofErr w:type="spellStart"/>
      <w:r w:rsidRPr="005F6409">
        <w:t>tác</w:t>
      </w:r>
      <w:proofErr w:type="spellEnd"/>
      <w:r w:rsidRPr="005F6409">
        <w:t xml:space="preserve"> </w:t>
      </w:r>
      <w:proofErr w:type="spellStart"/>
      <w:r w:rsidRPr="005F6409">
        <w:t>nếu</w:t>
      </w:r>
      <w:proofErr w:type="spellEnd"/>
      <w:r w:rsidRPr="005F6409">
        <w:t xml:space="preserve"> </w:t>
      </w:r>
      <w:proofErr w:type="spellStart"/>
      <w:r w:rsidRPr="005F6409">
        <w:t>cần</w:t>
      </w:r>
      <w:proofErr w:type="spellEnd"/>
      <w:r w:rsidRPr="005F6409">
        <w:t>.</w:t>
      </w:r>
    </w:p>
    <w:p w14:paraId="77716CC8" w14:textId="77777777" w:rsidR="005F6409" w:rsidRPr="005F6409" w:rsidRDefault="005F6409" w:rsidP="005F6409">
      <w:pPr>
        <w:numPr>
          <w:ilvl w:val="0"/>
          <w:numId w:val="12"/>
        </w:numPr>
      </w:pPr>
      <w:proofErr w:type="spellStart"/>
      <w:r w:rsidRPr="005F6409">
        <w:rPr>
          <w:b/>
          <w:bCs/>
        </w:rPr>
        <w:t>Ưu</w:t>
      </w:r>
      <w:proofErr w:type="spellEnd"/>
      <w:r w:rsidRPr="005F6409">
        <w:rPr>
          <w:b/>
          <w:bCs/>
        </w:rPr>
        <w:t xml:space="preserve"> </w:t>
      </w:r>
      <w:proofErr w:type="spellStart"/>
      <w:r w:rsidRPr="005F6409">
        <w:rPr>
          <w:b/>
          <w:bCs/>
        </w:rPr>
        <w:t>điểm</w:t>
      </w:r>
      <w:proofErr w:type="spellEnd"/>
      <w:r w:rsidRPr="005F6409">
        <w:t xml:space="preserve">: </w:t>
      </w:r>
    </w:p>
    <w:p w14:paraId="55673C5A" w14:textId="77777777" w:rsidR="005F6409" w:rsidRPr="005F6409" w:rsidRDefault="005F6409" w:rsidP="005F6409">
      <w:pPr>
        <w:numPr>
          <w:ilvl w:val="1"/>
          <w:numId w:val="13"/>
        </w:numPr>
      </w:pPr>
      <w:proofErr w:type="spellStart"/>
      <w:r w:rsidRPr="005F6409">
        <w:t>Loại</w:t>
      </w:r>
      <w:proofErr w:type="spellEnd"/>
      <w:r w:rsidRPr="005F6409">
        <w:t xml:space="preserve"> </w:t>
      </w:r>
      <w:proofErr w:type="spellStart"/>
      <w:r w:rsidRPr="005F6409">
        <w:t>bỏ</w:t>
      </w:r>
      <w:proofErr w:type="spellEnd"/>
      <w:r w:rsidRPr="005F6409">
        <w:t xml:space="preserve"> </w:t>
      </w:r>
      <w:proofErr w:type="spellStart"/>
      <w:r w:rsidRPr="005F6409">
        <w:t>nhu</w:t>
      </w:r>
      <w:proofErr w:type="spellEnd"/>
      <w:r w:rsidRPr="005F6409">
        <w:t xml:space="preserve"> </w:t>
      </w:r>
      <w:proofErr w:type="spellStart"/>
      <w:r w:rsidRPr="005F6409">
        <w:t>cầu</w:t>
      </w:r>
      <w:proofErr w:type="spellEnd"/>
      <w:r w:rsidRPr="005F6409">
        <w:t xml:space="preserve"> </w:t>
      </w:r>
      <w:proofErr w:type="spellStart"/>
      <w:r w:rsidRPr="005F6409">
        <w:t>nhớ</w:t>
      </w:r>
      <w:proofErr w:type="spellEnd"/>
      <w:r w:rsidRPr="005F6409">
        <w:t xml:space="preserve"> server </w:t>
      </w:r>
      <w:proofErr w:type="spellStart"/>
      <w:r w:rsidRPr="005F6409">
        <w:t>chứa</w:t>
      </w:r>
      <w:proofErr w:type="spellEnd"/>
      <w:r w:rsidRPr="005F6409">
        <w:t xml:space="preserve"> </w:t>
      </w:r>
      <w:proofErr w:type="spellStart"/>
      <w:r w:rsidRPr="005F6409">
        <w:t>khách</w:t>
      </w:r>
      <w:proofErr w:type="spellEnd"/>
      <w:r w:rsidRPr="005F6409">
        <w:t xml:space="preserve"> </w:t>
      </w:r>
      <w:proofErr w:type="spellStart"/>
      <w:r w:rsidRPr="005F6409">
        <w:t>hàng</w:t>
      </w:r>
      <w:proofErr w:type="spellEnd"/>
      <w:r w:rsidRPr="005F6409">
        <w:t xml:space="preserve">, </w:t>
      </w:r>
      <w:proofErr w:type="spellStart"/>
      <w:r w:rsidRPr="005F6409">
        <w:t>giảm</w:t>
      </w:r>
      <w:proofErr w:type="spellEnd"/>
      <w:r w:rsidRPr="005F6409">
        <w:t xml:space="preserve"> </w:t>
      </w:r>
      <w:proofErr w:type="spellStart"/>
      <w:r w:rsidRPr="005F6409">
        <w:t>thời</w:t>
      </w:r>
      <w:proofErr w:type="spellEnd"/>
      <w:r w:rsidRPr="005F6409">
        <w:t xml:space="preserve"> </w:t>
      </w:r>
      <w:proofErr w:type="spellStart"/>
      <w:r w:rsidRPr="005F6409">
        <w:t>gian</w:t>
      </w:r>
      <w:proofErr w:type="spellEnd"/>
      <w:r w:rsidRPr="005F6409">
        <w:t xml:space="preserve"> </w:t>
      </w:r>
      <w:proofErr w:type="spellStart"/>
      <w:r w:rsidRPr="005F6409">
        <w:t>tìm</w:t>
      </w:r>
      <w:proofErr w:type="spellEnd"/>
      <w:r w:rsidRPr="005F6409">
        <w:t xml:space="preserve"> </w:t>
      </w:r>
      <w:proofErr w:type="spellStart"/>
      <w:r w:rsidRPr="005F6409">
        <w:t>kiếm</w:t>
      </w:r>
      <w:proofErr w:type="spellEnd"/>
      <w:r w:rsidRPr="005F6409">
        <w:t xml:space="preserve"> </w:t>
      </w:r>
      <w:proofErr w:type="spellStart"/>
      <w:r w:rsidRPr="005F6409">
        <w:t>xuống</w:t>
      </w:r>
      <w:proofErr w:type="spellEnd"/>
      <w:r w:rsidRPr="005F6409">
        <w:t xml:space="preserve"> </w:t>
      </w:r>
      <w:proofErr w:type="spellStart"/>
      <w:r w:rsidRPr="005F6409">
        <w:t>còn</w:t>
      </w:r>
      <w:proofErr w:type="spellEnd"/>
      <w:r w:rsidRPr="005F6409">
        <w:t xml:space="preserve"> </w:t>
      </w:r>
      <w:proofErr w:type="spellStart"/>
      <w:r w:rsidRPr="005F6409">
        <w:t>vài</w:t>
      </w:r>
      <w:proofErr w:type="spellEnd"/>
      <w:r w:rsidRPr="005F6409">
        <w:t xml:space="preserve"> </w:t>
      </w:r>
      <w:proofErr w:type="spellStart"/>
      <w:r w:rsidRPr="005F6409">
        <w:t>giây</w:t>
      </w:r>
      <w:proofErr w:type="spellEnd"/>
      <w:r w:rsidRPr="005F6409">
        <w:t>.</w:t>
      </w:r>
    </w:p>
    <w:p w14:paraId="748320BC" w14:textId="77777777" w:rsidR="005F6409" w:rsidRPr="005F6409" w:rsidRDefault="005F6409" w:rsidP="005F6409">
      <w:pPr>
        <w:numPr>
          <w:ilvl w:val="1"/>
          <w:numId w:val="13"/>
        </w:numPr>
      </w:pPr>
      <w:r w:rsidRPr="005F6409">
        <w:t xml:space="preserve">Giao </w:t>
      </w:r>
      <w:proofErr w:type="spellStart"/>
      <w:r w:rsidRPr="005F6409">
        <w:t>diện</w:t>
      </w:r>
      <w:proofErr w:type="spellEnd"/>
      <w:r w:rsidRPr="005F6409">
        <w:t xml:space="preserve"> </w:t>
      </w:r>
      <w:proofErr w:type="spellStart"/>
      <w:r w:rsidRPr="005F6409">
        <w:t>trực</w:t>
      </w:r>
      <w:proofErr w:type="spellEnd"/>
      <w:r w:rsidRPr="005F6409">
        <w:t xml:space="preserve"> </w:t>
      </w:r>
      <w:proofErr w:type="spellStart"/>
      <w:r w:rsidRPr="005F6409">
        <w:t>quan</w:t>
      </w:r>
      <w:proofErr w:type="spellEnd"/>
      <w:r w:rsidRPr="005F6409">
        <w:t xml:space="preserve">, </w:t>
      </w:r>
      <w:proofErr w:type="spellStart"/>
      <w:r w:rsidRPr="005F6409">
        <w:t>thân</w:t>
      </w:r>
      <w:proofErr w:type="spellEnd"/>
      <w:r w:rsidRPr="005F6409">
        <w:t xml:space="preserve"> </w:t>
      </w:r>
      <w:proofErr w:type="spellStart"/>
      <w:r w:rsidRPr="005F6409">
        <w:t>thiện</w:t>
      </w:r>
      <w:proofErr w:type="spellEnd"/>
      <w:r w:rsidRPr="005F6409">
        <w:t xml:space="preserve">, </w:t>
      </w:r>
      <w:proofErr w:type="spellStart"/>
      <w:r w:rsidRPr="005F6409">
        <w:t>với</w:t>
      </w:r>
      <w:proofErr w:type="spellEnd"/>
      <w:r w:rsidRPr="005F6409">
        <w:t xml:space="preserve"> </w:t>
      </w:r>
      <w:proofErr w:type="spellStart"/>
      <w:r w:rsidRPr="005F6409">
        <w:t>bảng</w:t>
      </w:r>
      <w:proofErr w:type="spellEnd"/>
      <w:r w:rsidRPr="005F6409">
        <w:t xml:space="preserve"> </w:t>
      </w:r>
      <w:proofErr w:type="spellStart"/>
      <w:r w:rsidRPr="005F6409">
        <w:t>lọc</w:t>
      </w:r>
      <w:proofErr w:type="spellEnd"/>
      <w:r w:rsidRPr="005F6409">
        <w:t xml:space="preserve"> </w:t>
      </w:r>
      <w:proofErr w:type="spellStart"/>
      <w:r w:rsidRPr="005F6409">
        <w:t>và</w:t>
      </w:r>
      <w:proofErr w:type="spellEnd"/>
      <w:r w:rsidRPr="005F6409">
        <w:t xml:space="preserve"> </w:t>
      </w:r>
      <w:proofErr w:type="spellStart"/>
      <w:r w:rsidRPr="005F6409">
        <w:t>thông</w:t>
      </w:r>
      <w:proofErr w:type="spellEnd"/>
      <w:r w:rsidRPr="005F6409">
        <w:t xml:space="preserve"> </w:t>
      </w:r>
      <w:proofErr w:type="spellStart"/>
      <w:r w:rsidRPr="005F6409">
        <w:t>báo</w:t>
      </w:r>
      <w:proofErr w:type="spellEnd"/>
      <w:r w:rsidRPr="005F6409">
        <w:t xml:space="preserve"> </w:t>
      </w:r>
      <w:proofErr w:type="spellStart"/>
      <w:r w:rsidRPr="005F6409">
        <w:t>rõ</w:t>
      </w:r>
      <w:proofErr w:type="spellEnd"/>
      <w:r w:rsidRPr="005F6409">
        <w:t xml:space="preserve"> </w:t>
      </w:r>
      <w:proofErr w:type="spellStart"/>
      <w:r w:rsidRPr="005F6409">
        <w:t>ràng</w:t>
      </w:r>
      <w:proofErr w:type="spellEnd"/>
      <w:r w:rsidRPr="005F6409">
        <w:t>.</w:t>
      </w:r>
    </w:p>
    <w:p w14:paraId="658BB68B" w14:textId="77777777" w:rsidR="005F6409" w:rsidRPr="005F6409" w:rsidRDefault="005F6409" w:rsidP="005F6409">
      <w:pPr>
        <w:numPr>
          <w:ilvl w:val="1"/>
          <w:numId w:val="13"/>
        </w:numPr>
      </w:pPr>
      <w:proofErr w:type="spellStart"/>
      <w:r w:rsidRPr="005F6409">
        <w:t>Kiểm</w:t>
      </w:r>
      <w:proofErr w:type="spellEnd"/>
      <w:r w:rsidRPr="005F6409">
        <w:t xml:space="preserve"> </w:t>
      </w:r>
      <w:proofErr w:type="spellStart"/>
      <w:r w:rsidRPr="005F6409">
        <w:t>tra</w:t>
      </w:r>
      <w:proofErr w:type="spellEnd"/>
      <w:r w:rsidRPr="005F6409">
        <w:t xml:space="preserve"> </w:t>
      </w:r>
      <w:proofErr w:type="spellStart"/>
      <w:r w:rsidRPr="005F6409">
        <w:t>định</w:t>
      </w:r>
      <w:proofErr w:type="spellEnd"/>
      <w:r w:rsidRPr="005F6409">
        <w:t xml:space="preserve"> </w:t>
      </w:r>
      <w:proofErr w:type="spellStart"/>
      <w:r w:rsidRPr="005F6409">
        <w:t>dạng</w:t>
      </w:r>
      <w:proofErr w:type="spellEnd"/>
      <w:r w:rsidRPr="005F6409">
        <w:t xml:space="preserve"> </w:t>
      </w:r>
      <w:proofErr w:type="spellStart"/>
      <w:r w:rsidRPr="005F6409">
        <w:t>và</w:t>
      </w:r>
      <w:proofErr w:type="spellEnd"/>
      <w:r w:rsidRPr="005F6409">
        <w:t xml:space="preserve"> </w:t>
      </w:r>
      <w:proofErr w:type="spellStart"/>
      <w:r w:rsidRPr="005F6409">
        <w:t>xác</w:t>
      </w:r>
      <w:proofErr w:type="spellEnd"/>
      <w:r w:rsidRPr="005F6409">
        <w:t xml:space="preserve"> </w:t>
      </w:r>
      <w:proofErr w:type="spellStart"/>
      <w:r w:rsidRPr="005F6409">
        <w:t>nhận</w:t>
      </w:r>
      <w:proofErr w:type="spellEnd"/>
      <w:r w:rsidRPr="005F6409">
        <w:t xml:space="preserve"> </w:t>
      </w:r>
      <w:proofErr w:type="spellStart"/>
      <w:r w:rsidRPr="005F6409">
        <w:t>giảm</w:t>
      </w:r>
      <w:proofErr w:type="spellEnd"/>
      <w:r w:rsidRPr="005F6409">
        <w:t xml:space="preserve"> </w:t>
      </w:r>
      <w:proofErr w:type="spellStart"/>
      <w:r w:rsidRPr="005F6409">
        <w:t>thiểu</w:t>
      </w:r>
      <w:proofErr w:type="spellEnd"/>
      <w:r w:rsidRPr="005F6409">
        <w:t xml:space="preserve"> </w:t>
      </w:r>
      <w:proofErr w:type="spellStart"/>
      <w:r w:rsidRPr="005F6409">
        <w:t>lỗi</w:t>
      </w:r>
      <w:proofErr w:type="spellEnd"/>
      <w:r w:rsidRPr="005F6409">
        <w:t xml:space="preserve"> </w:t>
      </w:r>
      <w:proofErr w:type="spellStart"/>
      <w:r w:rsidRPr="005F6409">
        <w:t>nhập</w:t>
      </w:r>
      <w:proofErr w:type="spellEnd"/>
      <w:r w:rsidRPr="005F6409">
        <w:t xml:space="preserve"> </w:t>
      </w:r>
      <w:proofErr w:type="spellStart"/>
      <w:r w:rsidRPr="005F6409">
        <w:t>liệu</w:t>
      </w:r>
      <w:proofErr w:type="spellEnd"/>
      <w:r w:rsidRPr="005F6409">
        <w:t>.</w:t>
      </w:r>
    </w:p>
    <w:p w14:paraId="3BE6E237" w14:textId="77777777" w:rsidR="005F6409" w:rsidRPr="005F6409" w:rsidRDefault="005F6409" w:rsidP="005F6409">
      <w:pPr>
        <w:numPr>
          <w:ilvl w:val="1"/>
          <w:numId w:val="13"/>
        </w:numPr>
      </w:pPr>
      <w:r w:rsidRPr="005F6409">
        <w:t xml:space="preserve">Log chi </w:t>
      </w:r>
      <w:proofErr w:type="spellStart"/>
      <w:r w:rsidRPr="005F6409">
        <w:t>tiết</w:t>
      </w:r>
      <w:proofErr w:type="spellEnd"/>
      <w:r w:rsidRPr="005F6409">
        <w:t xml:space="preserve"> </w:t>
      </w:r>
      <w:proofErr w:type="spellStart"/>
      <w:r w:rsidRPr="005F6409">
        <w:t>giúp</w:t>
      </w:r>
      <w:proofErr w:type="spellEnd"/>
      <w:r w:rsidRPr="005F6409">
        <w:t xml:space="preserve"> </w:t>
      </w:r>
      <w:proofErr w:type="spellStart"/>
      <w:r w:rsidRPr="005F6409">
        <w:t>quản</w:t>
      </w:r>
      <w:proofErr w:type="spellEnd"/>
      <w:r w:rsidRPr="005F6409">
        <w:t xml:space="preserve"> </w:t>
      </w:r>
      <w:proofErr w:type="spellStart"/>
      <w:r w:rsidRPr="005F6409">
        <w:t>lý</w:t>
      </w:r>
      <w:proofErr w:type="spellEnd"/>
      <w:r w:rsidRPr="005F6409">
        <w:t xml:space="preserve"> </w:t>
      </w:r>
      <w:proofErr w:type="spellStart"/>
      <w:r w:rsidRPr="005F6409">
        <w:t>thao</w:t>
      </w:r>
      <w:proofErr w:type="spellEnd"/>
      <w:r w:rsidRPr="005F6409">
        <w:t xml:space="preserve"> </w:t>
      </w:r>
      <w:proofErr w:type="spellStart"/>
      <w:r w:rsidRPr="005F6409">
        <w:t>tác</w:t>
      </w:r>
      <w:proofErr w:type="spellEnd"/>
      <w:r w:rsidRPr="005F6409">
        <w:t xml:space="preserve"> </w:t>
      </w:r>
      <w:proofErr w:type="spellStart"/>
      <w:r w:rsidRPr="005F6409">
        <w:t>và</w:t>
      </w:r>
      <w:proofErr w:type="spellEnd"/>
      <w:r w:rsidRPr="005F6409">
        <w:t xml:space="preserve"> </w:t>
      </w:r>
      <w:proofErr w:type="spellStart"/>
      <w:r w:rsidRPr="005F6409">
        <w:t>xử</w:t>
      </w:r>
      <w:proofErr w:type="spellEnd"/>
      <w:r w:rsidRPr="005F6409">
        <w:t xml:space="preserve"> </w:t>
      </w:r>
      <w:proofErr w:type="spellStart"/>
      <w:r w:rsidRPr="005F6409">
        <w:t>lý</w:t>
      </w:r>
      <w:proofErr w:type="spellEnd"/>
      <w:r w:rsidRPr="005F6409">
        <w:t xml:space="preserve"> </w:t>
      </w:r>
      <w:proofErr w:type="spellStart"/>
      <w:r w:rsidRPr="005F6409">
        <w:t>sự</w:t>
      </w:r>
      <w:proofErr w:type="spellEnd"/>
      <w:r w:rsidRPr="005F6409">
        <w:t xml:space="preserve"> </w:t>
      </w:r>
      <w:proofErr w:type="spellStart"/>
      <w:r w:rsidRPr="005F6409">
        <w:t>cố</w:t>
      </w:r>
      <w:proofErr w:type="spellEnd"/>
      <w:r w:rsidRPr="005F6409">
        <w:t xml:space="preserve"> </w:t>
      </w:r>
      <w:proofErr w:type="spellStart"/>
      <w:r w:rsidRPr="005F6409">
        <w:t>nhanh</w:t>
      </w:r>
      <w:proofErr w:type="spellEnd"/>
      <w:r w:rsidRPr="005F6409">
        <w:t xml:space="preserve"> </w:t>
      </w:r>
      <w:proofErr w:type="spellStart"/>
      <w:r w:rsidRPr="005F6409">
        <w:t>chóng</w:t>
      </w:r>
      <w:proofErr w:type="spellEnd"/>
      <w:r w:rsidRPr="005F6409">
        <w:t>.</w:t>
      </w:r>
    </w:p>
    <w:p w14:paraId="23812B27" w14:textId="77777777" w:rsidR="005F6409" w:rsidRPr="005F6409" w:rsidRDefault="005F6409" w:rsidP="005F6409">
      <w:pPr>
        <w:numPr>
          <w:ilvl w:val="0"/>
          <w:numId w:val="12"/>
        </w:numPr>
      </w:pPr>
      <w:proofErr w:type="spellStart"/>
      <w:r w:rsidRPr="005F6409">
        <w:rPr>
          <w:b/>
          <w:bCs/>
        </w:rPr>
        <w:t>Thời</w:t>
      </w:r>
      <w:proofErr w:type="spellEnd"/>
      <w:r w:rsidRPr="005F6409">
        <w:rPr>
          <w:b/>
          <w:bCs/>
        </w:rPr>
        <w:t xml:space="preserve"> </w:t>
      </w:r>
      <w:proofErr w:type="spellStart"/>
      <w:r w:rsidRPr="005F6409">
        <w:rPr>
          <w:b/>
          <w:bCs/>
        </w:rPr>
        <w:t>gian</w:t>
      </w:r>
      <w:proofErr w:type="spellEnd"/>
      <w:r w:rsidRPr="005F6409">
        <w:t xml:space="preserve">: ~1 </w:t>
      </w:r>
      <w:proofErr w:type="spellStart"/>
      <w:r w:rsidRPr="005F6409">
        <w:t>phút</w:t>
      </w:r>
      <w:proofErr w:type="spellEnd"/>
      <w:r w:rsidRPr="005F6409">
        <w:t>/</w:t>
      </w:r>
      <w:proofErr w:type="spellStart"/>
      <w:r w:rsidRPr="005F6409">
        <w:t>lần</w:t>
      </w:r>
      <w:proofErr w:type="spellEnd"/>
      <w:r w:rsidRPr="005F6409">
        <w:t xml:space="preserve"> (</w:t>
      </w:r>
      <w:proofErr w:type="spellStart"/>
      <w:r w:rsidRPr="005F6409">
        <w:t>bất</w:t>
      </w:r>
      <w:proofErr w:type="spellEnd"/>
      <w:r w:rsidRPr="005F6409">
        <w:t xml:space="preserve"> </w:t>
      </w:r>
      <w:proofErr w:type="spellStart"/>
      <w:r w:rsidRPr="005F6409">
        <w:t>kể</w:t>
      </w:r>
      <w:proofErr w:type="spellEnd"/>
      <w:r w:rsidRPr="005F6409">
        <w:t xml:space="preserve"> </w:t>
      </w:r>
      <w:proofErr w:type="spellStart"/>
      <w:r w:rsidRPr="005F6409">
        <w:t>số</w:t>
      </w:r>
      <w:proofErr w:type="spellEnd"/>
      <w:r w:rsidRPr="005F6409">
        <w:t xml:space="preserve"> </w:t>
      </w:r>
      <w:proofErr w:type="spellStart"/>
      <w:r w:rsidRPr="005F6409">
        <w:t>lượng</w:t>
      </w:r>
      <w:proofErr w:type="spellEnd"/>
      <w:r w:rsidRPr="005F6409">
        <w:t xml:space="preserve"> server).</w:t>
      </w:r>
    </w:p>
    <w:p w14:paraId="2D614279" w14:textId="77777777" w:rsidR="005F6409" w:rsidRPr="005F6409" w:rsidRDefault="005F6409" w:rsidP="005F6409">
      <w:pPr>
        <w:numPr>
          <w:ilvl w:val="0"/>
          <w:numId w:val="12"/>
        </w:numPr>
      </w:pPr>
      <w:proofErr w:type="spellStart"/>
      <w:r w:rsidRPr="005F6409">
        <w:rPr>
          <w:b/>
          <w:bCs/>
        </w:rPr>
        <w:t>Tỷ</w:t>
      </w:r>
      <w:proofErr w:type="spellEnd"/>
      <w:r w:rsidRPr="005F6409">
        <w:rPr>
          <w:b/>
          <w:bCs/>
        </w:rPr>
        <w:t xml:space="preserve"> </w:t>
      </w:r>
      <w:proofErr w:type="spellStart"/>
      <w:r w:rsidRPr="005F6409">
        <w:rPr>
          <w:b/>
          <w:bCs/>
        </w:rPr>
        <w:t>lệ</w:t>
      </w:r>
      <w:proofErr w:type="spellEnd"/>
      <w:r w:rsidRPr="005F6409">
        <w:rPr>
          <w:b/>
          <w:bCs/>
        </w:rPr>
        <w:t xml:space="preserve"> </w:t>
      </w:r>
      <w:proofErr w:type="spellStart"/>
      <w:r w:rsidRPr="005F6409">
        <w:rPr>
          <w:b/>
          <w:bCs/>
        </w:rPr>
        <w:t>lỗi</w:t>
      </w:r>
      <w:proofErr w:type="spellEnd"/>
      <w:r w:rsidRPr="005F6409">
        <w:t>: &lt;5% (</w:t>
      </w:r>
      <w:proofErr w:type="spellStart"/>
      <w:r w:rsidRPr="005F6409">
        <w:t>nhờ</w:t>
      </w:r>
      <w:proofErr w:type="spellEnd"/>
      <w:r w:rsidRPr="005F6409">
        <w:t xml:space="preserve"> </w:t>
      </w:r>
      <w:proofErr w:type="spellStart"/>
      <w:r w:rsidRPr="005F6409">
        <w:t>xác</w:t>
      </w:r>
      <w:proofErr w:type="spellEnd"/>
      <w:r w:rsidRPr="005F6409">
        <w:t xml:space="preserve"> </w:t>
      </w:r>
      <w:proofErr w:type="spellStart"/>
      <w:r w:rsidRPr="005F6409">
        <w:t>thực</w:t>
      </w:r>
      <w:proofErr w:type="spellEnd"/>
      <w:r w:rsidRPr="005F6409">
        <w:t xml:space="preserve"> </w:t>
      </w:r>
      <w:proofErr w:type="spellStart"/>
      <w:r w:rsidRPr="005F6409">
        <w:t>tự</w:t>
      </w:r>
      <w:proofErr w:type="spellEnd"/>
      <w:r w:rsidRPr="005F6409">
        <w:t xml:space="preserve"> </w:t>
      </w:r>
      <w:proofErr w:type="spellStart"/>
      <w:r w:rsidRPr="005F6409">
        <w:t>động</w:t>
      </w:r>
      <w:proofErr w:type="spellEnd"/>
      <w:r w:rsidRPr="005F6409">
        <w:t xml:space="preserve"> </w:t>
      </w:r>
      <w:proofErr w:type="spellStart"/>
      <w:r w:rsidRPr="005F6409">
        <w:t>và</w:t>
      </w:r>
      <w:proofErr w:type="spellEnd"/>
      <w:r w:rsidRPr="005F6409">
        <w:t xml:space="preserve"> </w:t>
      </w:r>
      <w:proofErr w:type="spellStart"/>
      <w:r w:rsidRPr="005F6409">
        <w:t>giao</w:t>
      </w:r>
      <w:proofErr w:type="spellEnd"/>
      <w:r w:rsidRPr="005F6409">
        <w:t xml:space="preserve"> </w:t>
      </w:r>
      <w:proofErr w:type="spellStart"/>
      <w:r w:rsidRPr="005F6409">
        <w:t>diện</w:t>
      </w:r>
      <w:proofErr w:type="spellEnd"/>
      <w:r w:rsidRPr="005F6409">
        <w:t xml:space="preserve"> </w:t>
      </w:r>
      <w:proofErr w:type="spellStart"/>
      <w:r w:rsidRPr="005F6409">
        <w:t>tập</w:t>
      </w:r>
      <w:proofErr w:type="spellEnd"/>
      <w:r w:rsidRPr="005F6409">
        <w:t xml:space="preserve"> </w:t>
      </w:r>
      <w:proofErr w:type="spellStart"/>
      <w:r w:rsidRPr="005F6409">
        <w:t>trung</w:t>
      </w:r>
      <w:proofErr w:type="spellEnd"/>
      <w:r w:rsidRPr="005F6409">
        <w:t>).</w:t>
      </w:r>
    </w:p>
    <w:p w14:paraId="073FE47E" w14:textId="77777777" w:rsidR="005F6409" w:rsidRPr="005F6409" w:rsidRDefault="005F6409" w:rsidP="005F6409">
      <w:pPr>
        <w:rPr>
          <w:rStyle w:val="NhnmnhThm"/>
        </w:rPr>
      </w:pPr>
      <w:proofErr w:type="spellStart"/>
      <w:r w:rsidRPr="005F6409">
        <w:rPr>
          <w:rStyle w:val="NhnmnhThm"/>
        </w:rPr>
        <w:t>Thêm</w:t>
      </w:r>
      <w:proofErr w:type="spellEnd"/>
      <w:r w:rsidRPr="005F6409">
        <w:rPr>
          <w:rStyle w:val="NhnmnhThm"/>
        </w:rPr>
        <w:t xml:space="preserve"> </w:t>
      </w:r>
      <w:proofErr w:type="spellStart"/>
      <w:r w:rsidRPr="005F6409">
        <w:rPr>
          <w:rStyle w:val="NhnmnhThm"/>
        </w:rPr>
        <w:t>Số</w:t>
      </w:r>
      <w:proofErr w:type="spellEnd"/>
      <w:r w:rsidRPr="005F6409">
        <w:rPr>
          <w:rStyle w:val="NhnmnhThm"/>
        </w:rPr>
        <w:t xml:space="preserve"> </w:t>
      </w:r>
      <w:proofErr w:type="spellStart"/>
      <w:r w:rsidRPr="005F6409">
        <w:rPr>
          <w:rStyle w:val="NhnmnhThm"/>
        </w:rPr>
        <w:t>Thật</w:t>
      </w:r>
      <w:proofErr w:type="spellEnd"/>
      <w:r w:rsidRPr="005F6409">
        <w:rPr>
          <w:rStyle w:val="NhnmnhThm"/>
        </w:rPr>
        <w:t xml:space="preserve"> </w:t>
      </w:r>
      <w:proofErr w:type="spellStart"/>
      <w:r w:rsidRPr="005F6409">
        <w:rPr>
          <w:rStyle w:val="NhnmnhThm"/>
        </w:rPr>
        <w:t>vào</w:t>
      </w:r>
      <w:proofErr w:type="spellEnd"/>
      <w:r w:rsidRPr="005F6409">
        <w:rPr>
          <w:rStyle w:val="NhnmnhThm"/>
        </w:rPr>
        <w:t xml:space="preserve"> MG/RG</w:t>
      </w:r>
    </w:p>
    <w:p w14:paraId="392D62A8" w14:textId="77777777" w:rsidR="005F6409" w:rsidRPr="005F6409" w:rsidRDefault="005F6409" w:rsidP="005F6409">
      <w:pPr>
        <w:rPr>
          <w:b/>
          <w:bCs/>
        </w:rPr>
      </w:pPr>
      <w:proofErr w:type="spellStart"/>
      <w:r w:rsidRPr="005F6409">
        <w:rPr>
          <w:b/>
          <w:bCs/>
        </w:rPr>
        <w:t>Hệ</w:t>
      </w:r>
      <w:proofErr w:type="spellEnd"/>
      <w:r w:rsidRPr="005F6409">
        <w:rPr>
          <w:b/>
          <w:bCs/>
        </w:rPr>
        <w:t xml:space="preserve"> Thống </w:t>
      </w:r>
      <w:proofErr w:type="spellStart"/>
      <w:r w:rsidRPr="005F6409">
        <w:rPr>
          <w:b/>
          <w:bCs/>
        </w:rPr>
        <w:t>Cũ</w:t>
      </w:r>
      <w:proofErr w:type="spellEnd"/>
      <w:r w:rsidRPr="005F6409">
        <w:rPr>
          <w:b/>
          <w:bCs/>
        </w:rPr>
        <w:t xml:space="preserve"> – VOS3000 Client</w:t>
      </w:r>
    </w:p>
    <w:p w14:paraId="1D2E994E" w14:textId="77777777" w:rsidR="005F6409" w:rsidRPr="005F6409" w:rsidRDefault="005F6409" w:rsidP="005F6409">
      <w:pPr>
        <w:numPr>
          <w:ilvl w:val="0"/>
          <w:numId w:val="14"/>
        </w:numPr>
      </w:pPr>
      <w:r w:rsidRPr="005F6409">
        <w:rPr>
          <w:b/>
          <w:bCs/>
        </w:rPr>
        <w:t xml:space="preserve">Quy </w:t>
      </w:r>
      <w:proofErr w:type="spellStart"/>
      <w:r w:rsidRPr="005F6409">
        <w:rPr>
          <w:b/>
          <w:bCs/>
        </w:rPr>
        <w:t>trình</w:t>
      </w:r>
      <w:proofErr w:type="spellEnd"/>
      <w:r w:rsidRPr="005F6409">
        <w:t xml:space="preserve">: </w:t>
      </w:r>
    </w:p>
    <w:p w14:paraId="1FBC09BF" w14:textId="77777777" w:rsidR="005F6409" w:rsidRPr="005F6409" w:rsidRDefault="005F6409" w:rsidP="005F6409">
      <w:pPr>
        <w:numPr>
          <w:ilvl w:val="1"/>
          <w:numId w:val="14"/>
        </w:numPr>
      </w:pPr>
      <w:proofErr w:type="spellStart"/>
      <w:r w:rsidRPr="005F6409">
        <w:t>Đăng</w:t>
      </w:r>
      <w:proofErr w:type="spellEnd"/>
      <w:r w:rsidRPr="005F6409">
        <w:t xml:space="preserve"> </w:t>
      </w:r>
      <w:proofErr w:type="spellStart"/>
      <w:r w:rsidRPr="005F6409">
        <w:t>nhập</w:t>
      </w:r>
      <w:proofErr w:type="spellEnd"/>
      <w:r w:rsidRPr="005F6409">
        <w:t xml:space="preserve"> </w:t>
      </w:r>
      <w:proofErr w:type="spellStart"/>
      <w:r w:rsidRPr="005F6409">
        <w:t>vào</w:t>
      </w:r>
      <w:proofErr w:type="spellEnd"/>
      <w:r w:rsidRPr="005F6409">
        <w:t xml:space="preserve"> VOS3000 Client, </w:t>
      </w:r>
      <w:proofErr w:type="spellStart"/>
      <w:r w:rsidRPr="005F6409">
        <w:t>chọn</w:t>
      </w:r>
      <w:proofErr w:type="spellEnd"/>
      <w:r w:rsidRPr="005F6409">
        <w:t xml:space="preserve"> server </w:t>
      </w:r>
      <w:proofErr w:type="spellStart"/>
      <w:r w:rsidRPr="005F6409">
        <w:t>cần</w:t>
      </w:r>
      <w:proofErr w:type="spellEnd"/>
      <w:r w:rsidRPr="005F6409">
        <w:t xml:space="preserve"> </w:t>
      </w:r>
      <w:proofErr w:type="spellStart"/>
      <w:r w:rsidRPr="005F6409">
        <w:t>thao</w:t>
      </w:r>
      <w:proofErr w:type="spellEnd"/>
      <w:r w:rsidRPr="005F6409">
        <w:t xml:space="preserve"> </w:t>
      </w:r>
      <w:proofErr w:type="spellStart"/>
      <w:r w:rsidRPr="005F6409">
        <w:t>tác</w:t>
      </w:r>
      <w:proofErr w:type="spellEnd"/>
      <w:r w:rsidRPr="005F6409">
        <w:t>.</w:t>
      </w:r>
    </w:p>
    <w:p w14:paraId="0BCEB803" w14:textId="77777777" w:rsidR="005F6409" w:rsidRPr="005F6409" w:rsidRDefault="005F6409" w:rsidP="005F6409">
      <w:pPr>
        <w:numPr>
          <w:ilvl w:val="1"/>
          <w:numId w:val="14"/>
        </w:numPr>
      </w:pPr>
      <w:proofErr w:type="spellStart"/>
      <w:r w:rsidRPr="005F6409">
        <w:t>Điều</w:t>
      </w:r>
      <w:proofErr w:type="spellEnd"/>
      <w:r w:rsidRPr="005F6409">
        <w:t xml:space="preserve"> </w:t>
      </w:r>
      <w:proofErr w:type="spellStart"/>
      <w:r w:rsidRPr="005F6409">
        <w:t>hướng</w:t>
      </w:r>
      <w:proofErr w:type="spellEnd"/>
      <w:r w:rsidRPr="005F6409">
        <w:t xml:space="preserve"> </w:t>
      </w:r>
      <w:proofErr w:type="spellStart"/>
      <w:r w:rsidRPr="005F6409">
        <w:t>đến</w:t>
      </w:r>
      <w:proofErr w:type="spellEnd"/>
      <w:r w:rsidRPr="005F6409">
        <w:t xml:space="preserve"> menu “Gateway”, </w:t>
      </w:r>
      <w:proofErr w:type="spellStart"/>
      <w:r w:rsidRPr="005F6409">
        <w:t>chọn</w:t>
      </w:r>
      <w:proofErr w:type="spellEnd"/>
      <w:r w:rsidRPr="005F6409">
        <w:t xml:space="preserve"> Mapping Gateway (MG) </w:t>
      </w:r>
      <w:proofErr w:type="spellStart"/>
      <w:r w:rsidRPr="005F6409">
        <w:t>hoặc</w:t>
      </w:r>
      <w:proofErr w:type="spellEnd"/>
      <w:r w:rsidRPr="005F6409">
        <w:t xml:space="preserve"> Routing Gateway (RG).</w:t>
      </w:r>
    </w:p>
    <w:p w14:paraId="1475F37B" w14:textId="77777777" w:rsidR="005F6409" w:rsidRPr="005F6409" w:rsidRDefault="005F6409" w:rsidP="005F6409">
      <w:pPr>
        <w:numPr>
          <w:ilvl w:val="1"/>
          <w:numId w:val="14"/>
        </w:numPr>
      </w:pPr>
      <w:proofErr w:type="spellStart"/>
      <w:r w:rsidRPr="005F6409">
        <w:t>Mở</w:t>
      </w:r>
      <w:proofErr w:type="spellEnd"/>
      <w:r w:rsidRPr="005F6409">
        <w:t xml:space="preserve"> </w:t>
      </w:r>
      <w:proofErr w:type="spellStart"/>
      <w:r w:rsidRPr="005F6409">
        <w:t>mục</w:t>
      </w:r>
      <w:proofErr w:type="spellEnd"/>
      <w:r w:rsidRPr="005F6409">
        <w:t xml:space="preserve"> </w:t>
      </w:r>
      <w:proofErr w:type="spellStart"/>
      <w:r w:rsidRPr="005F6409">
        <w:t>chỉnh</w:t>
      </w:r>
      <w:proofErr w:type="spellEnd"/>
      <w:r w:rsidRPr="005F6409">
        <w:t xml:space="preserve"> </w:t>
      </w:r>
      <w:proofErr w:type="spellStart"/>
      <w:r w:rsidRPr="005F6409">
        <w:t>sửa</w:t>
      </w:r>
      <w:proofErr w:type="spellEnd"/>
      <w:r w:rsidRPr="005F6409">
        <w:t xml:space="preserve"> Prefix, </w:t>
      </w:r>
      <w:proofErr w:type="spellStart"/>
      <w:r w:rsidRPr="005F6409">
        <w:t>nhập</w:t>
      </w:r>
      <w:proofErr w:type="spellEnd"/>
      <w:r w:rsidRPr="005F6409">
        <w:t xml:space="preserve"> </w:t>
      </w:r>
      <w:proofErr w:type="spellStart"/>
      <w:r w:rsidRPr="005F6409">
        <w:t>danh</w:t>
      </w:r>
      <w:proofErr w:type="spellEnd"/>
      <w:r w:rsidRPr="005F6409">
        <w:t xml:space="preserve"> </w:t>
      </w:r>
      <w:proofErr w:type="spellStart"/>
      <w:r w:rsidRPr="005F6409">
        <w:t>sách</w:t>
      </w:r>
      <w:proofErr w:type="spellEnd"/>
      <w:r w:rsidRPr="005F6409">
        <w:t xml:space="preserve"> </w:t>
      </w:r>
      <w:proofErr w:type="spellStart"/>
      <w:r w:rsidRPr="005F6409">
        <w:t>số</w:t>
      </w:r>
      <w:proofErr w:type="spellEnd"/>
      <w:r w:rsidRPr="005F6409">
        <w:t xml:space="preserve"> </w:t>
      </w:r>
      <w:proofErr w:type="spellStart"/>
      <w:r w:rsidRPr="005F6409">
        <w:t>thật</w:t>
      </w:r>
      <w:proofErr w:type="spellEnd"/>
      <w:r w:rsidRPr="005F6409">
        <w:t xml:space="preserve"> (</w:t>
      </w:r>
      <w:proofErr w:type="spellStart"/>
      <w:r w:rsidRPr="005F6409">
        <w:t>phân</w:t>
      </w:r>
      <w:proofErr w:type="spellEnd"/>
      <w:r w:rsidRPr="005F6409">
        <w:t xml:space="preserve"> </w:t>
      </w:r>
      <w:proofErr w:type="spellStart"/>
      <w:r w:rsidRPr="005F6409">
        <w:t>tách</w:t>
      </w:r>
      <w:proofErr w:type="spellEnd"/>
      <w:r w:rsidRPr="005F6409">
        <w:t xml:space="preserve"> </w:t>
      </w:r>
      <w:proofErr w:type="spellStart"/>
      <w:r w:rsidRPr="005F6409">
        <w:t>bằng</w:t>
      </w:r>
      <w:proofErr w:type="spellEnd"/>
      <w:r w:rsidRPr="005F6409">
        <w:t xml:space="preserve"> </w:t>
      </w:r>
      <w:proofErr w:type="spellStart"/>
      <w:r w:rsidRPr="005F6409">
        <w:t>dấu</w:t>
      </w:r>
      <w:proofErr w:type="spellEnd"/>
      <w:r w:rsidRPr="005F6409">
        <w:t xml:space="preserve"> </w:t>
      </w:r>
      <w:proofErr w:type="spellStart"/>
      <w:r w:rsidRPr="005F6409">
        <w:t>phẩy</w:t>
      </w:r>
      <w:proofErr w:type="spellEnd"/>
      <w:r w:rsidRPr="005F6409">
        <w:t xml:space="preserve"> </w:t>
      </w:r>
      <w:proofErr w:type="spellStart"/>
      <w:r w:rsidRPr="005F6409">
        <w:t>hoặc</w:t>
      </w:r>
      <w:proofErr w:type="spellEnd"/>
      <w:r w:rsidRPr="005F6409">
        <w:t xml:space="preserve"> </w:t>
      </w:r>
      <w:proofErr w:type="spellStart"/>
      <w:r w:rsidRPr="005F6409">
        <w:t>dòng</w:t>
      </w:r>
      <w:proofErr w:type="spellEnd"/>
      <w:r w:rsidRPr="005F6409">
        <w:t>).</w:t>
      </w:r>
    </w:p>
    <w:p w14:paraId="0C0A657E" w14:textId="77777777" w:rsidR="005F6409" w:rsidRPr="005F6409" w:rsidRDefault="005F6409" w:rsidP="005F6409">
      <w:pPr>
        <w:numPr>
          <w:ilvl w:val="1"/>
          <w:numId w:val="14"/>
        </w:numPr>
      </w:pPr>
      <w:proofErr w:type="spellStart"/>
      <w:r w:rsidRPr="005F6409">
        <w:t>Không</w:t>
      </w:r>
      <w:proofErr w:type="spellEnd"/>
      <w:r w:rsidRPr="005F6409">
        <w:t xml:space="preserve"> </w:t>
      </w:r>
      <w:proofErr w:type="spellStart"/>
      <w:r w:rsidRPr="005F6409">
        <w:t>có</w:t>
      </w:r>
      <w:proofErr w:type="spellEnd"/>
      <w:r w:rsidRPr="005F6409">
        <w:t xml:space="preserve"> </w:t>
      </w:r>
      <w:proofErr w:type="spellStart"/>
      <w:r w:rsidRPr="005F6409">
        <w:t>cơ</w:t>
      </w:r>
      <w:proofErr w:type="spellEnd"/>
      <w:r w:rsidRPr="005F6409">
        <w:t xml:space="preserve"> </w:t>
      </w:r>
      <w:proofErr w:type="spellStart"/>
      <w:r w:rsidRPr="005F6409">
        <w:t>chế</w:t>
      </w:r>
      <w:proofErr w:type="spellEnd"/>
      <w:r w:rsidRPr="005F6409">
        <w:t xml:space="preserve"> </w:t>
      </w:r>
      <w:proofErr w:type="spellStart"/>
      <w:r w:rsidRPr="005F6409">
        <w:t>kiểm</w:t>
      </w:r>
      <w:proofErr w:type="spellEnd"/>
      <w:r w:rsidRPr="005F6409">
        <w:t xml:space="preserve"> </w:t>
      </w:r>
      <w:proofErr w:type="spellStart"/>
      <w:r w:rsidRPr="005F6409">
        <w:t>tra</w:t>
      </w:r>
      <w:proofErr w:type="spellEnd"/>
      <w:r w:rsidRPr="005F6409">
        <w:t xml:space="preserve"> </w:t>
      </w:r>
      <w:proofErr w:type="spellStart"/>
      <w:r w:rsidRPr="005F6409">
        <w:t>định</w:t>
      </w:r>
      <w:proofErr w:type="spellEnd"/>
      <w:r w:rsidRPr="005F6409">
        <w:t xml:space="preserve"> </w:t>
      </w:r>
      <w:proofErr w:type="spellStart"/>
      <w:r w:rsidRPr="005F6409">
        <w:t>dạng</w:t>
      </w:r>
      <w:proofErr w:type="spellEnd"/>
      <w:r w:rsidRPr="005F6409">
        <w:t xml:space="preserve"> </w:t>
      </w:r>
      <w:proofErr w:type="spellStart"/>
      <w:r w:rsidRPr="005F6409">
        <w:t>hoặc</w:t>
      </w:r>
      <w:proofErr w:type="spellEnd"/>
      <w:r w:rsidRPr="005F6409">
        <w:t xml:space="preserve"> </w:t>
      </w:r>
      <w:proofErr w:type="spellStart"/>
      <w:r w:rsidRPr="005F6409">
        <w:t>trùng</w:t>
      </w:r>
      <w:proofErr w:type="spellEnd"/>
      <w:r w:rsidRPr="005F6409">
        <w:t xml:space="preserve"> </w:t>
      </w:r>
      <w:proofErr w:type="spellStart"/>
      <w:r w:rsidRPr="005F6409">
        <w:t>lặp</w:t>
      </w:r>
      <w:proofErr w:type="spellEnd"/>
      <w:r w:rsidRPr="005F6409">
        <w:t xml:space="preserve">, </w:t>
      </w:r>
      <w:proofErr w:type="spellStart"/>
      <w:r w:rsidRPr="005F6409">
        <w:t>nhập</w:t>
      </w:r>
      <w:proofErr w:type="spellEnd"/>
      <w:r w:rsidRPr="005F6409">
        <w:t xml:space="preserve"> </w:t>
      </w:r>
      <w:proofErr w:type="spellStart"/>
      <w:r w:rsidRPr="005F6409">
        <w:t>thủ</w:t>
      </w:r>
      <w:proofErr w:type="spellEnd"/>
      <w:r w:rsidRPr="005F6409">
        <w:t xml:space="preserve"> </w:t>
      </w:r>
      <w:proofErr w:type="spellStart"/>
      <w:r w:rsidRPr="005F6409">
        <w:t>công</w:t>
      </w:r>
      <w:proofErr w:type="spellEnd"/>
      <w:r w:rsidRPr="005F6409">
        <w:t xml:space="preserve"> </w:t>
      </w:r>
      <w:proofErr w:type="spellStart"/>
      <w:r w:rsidRPr="005F6409">
        <w:t>từng</w:t>
      </w:r>
      <w:proofErr w:type="spellEnd"/>
      <w:r w:rsidRPr="005F6409">
        <w:t xml:space="preserve"> </w:t>
      </w:r>
      <w:proofErr w:type="spellStart"/>
      <w:r w:rsidRPr="005F6409">
        <w:t>số</w:t>
      </w:r>
      <w:proofErr w:type="spellEnd"/>
      <w:r w:rsidRPr="005F6409">
        <w:t>.</w:t>
      </w:r>
    </w:p>
    <w:p w14:paraId="05E441E8" w14:textId="77777777" w:rsidR="005F6409" w:rsidRPr="005F6409" w:rsidRDefault="005F6409" w:rsidP="005F6409">
      <w:pPr>
        <w:numPr>
          <w:ilvl w:val="1"/>
          <w:numId w:val="14"/>
        </w:numPr>
      </w:pPr>
      <w:proofErr w:type="spellStart"/>
      <w:r w:rsidRPr="005F6409">
        <w:lastRenderedPageBreak/>
        <w:t>Nếu</w:t>
      </w:r>
      <w:proofErr w:type="spellEnd"/>
      <w:r w:rsidRPr="005F6409">
        <w:t xml:space="preserve"> </w:t>
      </w:r>
      <w:proofErr w:type="spellStart"/>
      <w:r w:rsidRPr="005F6409">
        <w:t>số</w:t>
      </w:r>
      <w:proofErr w:type="spellEnd"/>
      <w:r w:rsidRPr="005F6409">
        <w:t xml:space="preserve"> </w:t>
      </w:r>
      <w:proofErr w:type="spellStart"/>
      <w:r w:rsidRPr="005F6409">
        <w:t>trùng</w:t>
      </w:r>
      <w:proofErr w:type="spellEnd"/>
      <w:r w:rsidRPr="005F6409">
        <w:t xml:space="preserve"> </w:t>
      </w:r>
      <w:proofErr w:type="spellStart"/>
      <w:r w:rsidRPr="005F6409">
        <w:t>hoặc</w:t>
      </w:r>
      <w:proofErr w:type="spellEnd"/>
      <w:r w:rsidRPr="005F6409">
        <w:t xml:space="preserve"> </w:t>
      </w:r>
      <w:proofErr w:type="spellStart"/>
      <w:r w:rsidRPr="005F6409">
        <w:t>sai</w:t>
      </w:r>
      <w:proofErr w:type="spellEnd"/>
      <w:r w:rsidRPr="005F6409">
        <w:t xml:space="preserve"> </w:t>
      </w:r>
      <w:proofErr w:type="spellStart"/>
      <w:r w:rsidRPr="005F6409">
        <w:t>định</w:t>
      </w:r>
      <w:proofErr w:type="spellEnd"/>
      <w:r w:rsidRPr="005F6409">
        <w:t xml:space="preserve"> </w:t>
      </w:r>
      <w:proofErr w:type="spellStart"/>
      <w:r w:rsidRPr="005F6409">
        <w:t>dạng</w:t>
      </w:r>
      <w:proofErr w:type="spellEnd"/>
      <w:r w:rsidRPr="005F6409">
        <w:t xml:space="preserve">, </w:t>
      </w:r>
      <w:proofErr w:type="spellStart"/>
      <w:r w:rsidRPr="005F6409">
        <w:t>hệ</w:t>
      </w:r>
      <w:proofErr w:type="spellEnd"/>
      <w:r w:rsidRPr="005F6409">
        <w:t xml:space="preserve"> </w:t>
      </w:r>
      <w:proofErr w:type="spellStart"/>
      <w:r w:rsidRPr="005F6409">
        <w:t>thống</w:t>
      </w:r>
      <w:proofErr w:type="spellEnd"/>
      <w:r w:rsidRPr="005F6409">
        <w:t xml:space="preserve"> </w:t>
      </w:r>
      <w:proofErr w:type="spellStart"/>
      <w:r w:rsidRPr="005F6409">
        <w:t>hiển</w:t>
      </w:r>
      <w:proofErr w:type="spellEnd"/>
      <w:r w:rsidRPr="005F6409">
        <w:t xml:space="preserve"> </w:t>
      </w:r>
      <w:proofErr w:type="spellStart"/>
      <w:r w:rsidRPr="005F6409">
        <w:t>thị</w:t>
      </w:r>
      <w:proofErr w:type="spellEnd"/>
      <w:r w:rsidRPr="005F6409">
        <w:t xml:space="preserve"> popup </w:t>
      </w:r>
      <w:proofErr w:type="spellStart"/>
      <w:r w:rsidRPr="005F6409">
        <w:t>lỗi</w:t>
      </w:r>
      <w:proofErr w:type="spellEnd"/>
      <w:r w:rsidRPr="005F6409">
        <w:t xml:space="preserve"> </w:t>
      </w:r>
      <w:proofErr w:type="spellStart"/>
      <w:r w:rsidRPr="005F6409">
        <w:t>không</w:t>
      </w:r>
      <w:proofErr w:type="spellEnd"/>
      <w:r w:rsidRPr="005F6409">
        <w:t xml:space="preserve"> </w:t>
      </w:r>
      <w:proofErr w:type="spellStart"/>
      <w:r w:rsidRPr="005F6409">
        <w:t>rõ</w:t>
      </w:r>
      <w:proofErr w:type="spellEnd"/>
      <w:r w:rsidRPr="005F6409">
        <w:t xml:space="preserve"> </w:t>
      </w:r>
      <w:proofErr w:type="spellStart"/>
      <w:r w:rsidRPr="005F6409">
        <w:t>nguyên</w:t>
      </w:r>
      <w:proofErr w:type="spellEnd"/>
      <w:r w:rsidRPr="005F6409">
        <w:t xml:space="preserve"> </w:t>
      </w:r>
      <w:proofErr w:type="spellStart"/>
      <w:r w:rsidRPr="005F6409">
        <w:t>nhân</w:t>
      </w:r>
      <w:proofErr w:type="spellEnd"/>
      <w:r w:rsidRPr="005F6409">
        <w:t>.</w:t>
      </w:r>
    </w:p>
    <w:p w14:paraId="20C11E6D" w14:textId="77777777" w:rsidR="005F6409" w:rsidRPr="005F6409" w:rsidRDefault="005F6409" w:rsidP="005F6409">
      <w:pPr>
        <w:numPr>
          <w:ilvl w:val="0"/>
          <w:numId w:val="14"/>
        </w:numPr>
      </w:pPr>
      <w:proofErr w:type="spellStart"/>
      <w:r w:rsidRPr="005F6409">
        <w:rPr>
          <w:b/>
          <w:bCs/>
        </w:rPr>
        <w:t>Hạn</w:t>
      </w:r>
      <w:proofErr w:type="spellEnd"/>
      <w:r w:rsidRPr="005F6409">
        <w:rPr>
          <w:b/>
          <w:bCs/>
        </w:rPr>
        <w:t xml:space="preserve"> </w:t>
      </w:r>
      <w:proofErr w:type="spellStart"/>
      <w:r w:rsidRPr="005F6409">
        <w:rPr>
          <w:b/>
          <w:bCs/>
        </w:rPr>
        <w:t>chế</w:t>
      </w:r>
      <w:proofErr w:type="spellEnd"/>
      <w:r w:rsidRPr="005F6409">
        <w:t xml:space="preserve">: </w:t>
      </w:r>
    </w:p>
    <w:p w14:paraId="2BB8F778" w14:textId="77777777" w:rsidR="005F6409" w:rsidRPr="005F6409" w:rsidRDefault="005F6409" w:rsidP="005F6409">
      <w:pPr>
        <w:numPr>
          <w:ilvl w:val="1"/>
          <w:numId w:val="15"/>
        </w:numPr>
      </w:pPr>
      <w:proofErr w:type="spellStart"/>
      <w:r w:rsidRPr="005F6409">
        <w:t>Không</w:t>
      </w:r>
      <w:proofErr w:type="spellEnd"/>
      <w:r w:rsidRPr="005F6409">
        <w:t xml:space="preserve"> </w:t>
      </w:r>
      <w:proofErr w:type="spellStart"/>
      <w:r w:rsidRPr="005F6409">
        <w:t>hỗ</w:t>
      </w:r>
      <w:proofErr w:type="spellEnd"/>
      <w:r w:rsidRPr="005F6409">
        <w:t xml:space="preserve"> </w:t>
      </w:r>
      <w:proofErr w:type="spellStart"/>
      <w:r w:rsidRPr="005F6409">
        <w:t>trợ</w:t>
      </w:r>
      <w:proofErr w:type="spellEnd"/>
      <w:r w:rsidRPr="005F6409">
        <w:t xml:space="preserve"> </w:t>
      </w:r>
      <w:proofErr w:type="spellStart"/>
      <w:r w:rsidRPr="005F6409">
        <w:t>nhập</w:t>
      </w:r>
      <w:proofErr w:type="spellEnd"/>
      <w:r w:rsidRPr="005F6409">
        <w:t xml:space="preserve"> </w:t>
      </w:r>
      <w:proofErr w:type="spellStart"/>
      <w:r w:rsidRPr="005F6409">
        <w:t>hàng</w:t>
      </w:r>
      <w:proofErr w:type="spellEnd"/>
      <w:r w:rsidRPr="005F6409">
        <w:t xml:space="preserve"> </w:t>
      </w:r>
      <w:proofErr w:type="spellStart"/>
      <w:r w:rsidRPr="005F6409">
        <w:t>loạt</w:t>
      </w:r>
      <w:proofErr w:type="spellEnd"/>
      <w:r w:rsidRPr="005F6409">
        <w:t xml:space="preserve"> (batch add), </w:t>
      </w:r>
      <w:proofErr w:type="spellStart"/>
      <w:r w:rsidRPr="005F6409">
        <w:t>mỗi</w:t>
      </w:r>
      <w:proofErr w:type="spellEnd"/>
      <w:r w:rsidRPr="005F6409">
        <w:t xml:space="preserve"> </w:t>
      </w:r>
      <w:proofErr w:type="spellStart"/>
      <w:r w:rsidRPr="005F6409">
        <w:t>số</w:t>
      </w:r>
      <w:proofErr w:type="spellEnd"/>
      <w:r w:rsidRPr="005F6409">
        <w:t xml:space="preserve"> </w:t>
      </w:r>
      <w:proofErr w:type="spellStart"/>
      <w:r w:rsidRPr="005F6409">
        <w:t>phải</w:t>
      </w:r>
      <w:proofErr w:type="spellEnd"/>
      <w:r w:rsidRPr="005F6409">
        <w:t xml:space="preserve"> </w:t>
      </w:r>
      <w:proofErr w:type="spellStart"/>
      <w:r w:rsidRPr="005F6409">
        <w:t>xử</w:t>
      </w:r>
      <w:proofErr w:type="spellEnd"/>
      <w:r w:rsidRPr="005F6409">
        <w:t xml:space="preserve"> </w:t>
      </w:r>
      <w:proofErr w:type="spellStart"/>
      <w:r w:rsidRPr="005F6409">
        <w:t>lý</w:t>
      </w:r>
      <w:proofErr w:type="spellEnd"/>
      <w:r w:rsidRPr="005F6409">
        <w:t xml:space="preserve"> </w:t>
      </w:r>
      <w:proofErr w:type="spellStart"/>
      <w:r w:rsidRPr="005F6409">
        <w:t>riêng</w:t>
      </w:r>
      <w:proofErr w:type="spellEnd"/>
      <w:r w:rsidRPr="005F6409">
        <w:t xml:space="preserve"> </w:t>
      </w:r>
      <w:proofErr w:type="spellStart"/>
      <w:r w:rsidRPr="005F6409">
        <w:t>lẻ</w:t>
      </w:r>
      <w:proofErr w:type="spellEnd"/>
      <w:r w:rsidRPr="005F6409">
        <w:t>.</w:t>
      </w:r>
    </w:p>
    <w:p w14:paraId="71FA6F16" w14:textId="77777777" w:rsidR="005F6409" w:rsidRPr="005F6409" w:rsidRDefault="005F6409" w:rsidP="005F6409">
      <w:pPr>
        <w:numPr>
          <w:ilvl w:val="1"/>
          <w:numId w:val="15"/>
        </w:numPr>
      </w:pPr>
      <w:proofErr w:type="spellStart"/>
      <w:r w:rsidRPr="005F6409">
        <w:t>Dễ</w:t>
      </w:r>
      <w:proofErr w:type="spellEnd"/>
      <w:r w:rsidRPr="005F6409">
        <w:t xml:space="preserve"> </w:t>
      </w:r>
      <w:proofErr w:type="spellStart"/>
      <w:r w:rsidRPr="005F6409">
        <w:t>sai</w:t>
      </w:r>
      <w:proofErr w:type="spellEnd"/>
      <w:r w:rsidRPr="005F6409">
        <w:t xml:space="preserve"> </w:t>
      </w:r>
      <w:proofErr w:type="spellStart"/>
      <w:r w:rsidRPr="005F6409">
        <w:t>định</w:t>
      </w:r>
      <w:proofErr w:type="spellEnd"/>
      <w:r w:rsidRPr="005F6409">
        <w:t xml:space="preserve"> </w:t>
      </w:r>
      <w:proofErr w:type="spellStart"/>
      <w:r w:rsidRPr="005F6409">
        <w:t>dạng</w:t>
      </w:r>
      <w:proofErr w:type="spellEnd"/>
      <w:r w:rsidRPr="005F6409">
        <w:t xml:space="preserve"> (</w:t>
      </w:r>
      <w:proofErr w:type="spellStart"/>
      <w:r w:rsidRPr="005F6409">
        <w:t>ví</w:t>
      </w:r>
      <w:proofErr w:type="spellEnd"/>
      <w:r w:rsidRPr="005F6409">
        <w:t xml:space="preserve"> </w:t>
      </w:r>
      <w:proofErr w:type="spellStart"/>
      <w:r w:rsidRPr="005F6409">
        <w:t>dụ</w:t>
      </w:r>
      <w:proofErr w:type="spellEnd"/>
      <w:r w:rsidRPr="005F6409">
        <w:t xml:space="preserve">: </w:t>
      </w:r>
      <w:proofErr w:type="spellStart"/>
      <w:r w:rsidRPr="005F6409">
        <w:t>số</w:t>
      </w:r>
      <w:proofErr w:type="spellEnd"/>
      <w:r w:rsidRPr="005F6409">
        <w:t xml:space="preserve"> </w:t>
      </w:r>
      <w:proofErr w:type="spellStart"/>
      <w:r w:rsidRPr="005F6409">
        <w:t>quá</w:t>
      </w:r>
      <w:proofErr w:type="spellEnd"/>
      <w:r w:rsidRPr="005F6409">
        <w:t xml:space="preserve"> </w:t>
      </w:r>
      <w:proofErr w:type="spellStart"/>
      <w:r w:rsidRPr="005F6409">
        <w:t>dài</w:t>
      </w:r>
      <w:proofErr w:type="spellEnd"/>
      <w:r w:rsidRPr="005F6409">
        <w:t xml:space="preserve">, </w:t>
      </w:r>
      <w:proofErr w:type="spellStart"/>
      <w:r w:rsidRPr="005F6409">
        <w:t>sai</w:t>
      </w:r>
      <w:proofErr w:type="spellEnd"/>
      <w:r w:rsidRPr="005F6409">
        <w:t xml:space="preserve"> </w:t>
      </w:r>
      <w:proofErr w:type="spellStart"/>
      <w:r w:rsidRPr="005F6409">
        <w:t>đầu</w:t>
      </w:r>
      <w:proofErr w:type="spellEnd"/>
      <w:r w:rsidRPr="005F6409">
        <w:t xml:space="preserve"> </w:t>
      </w:r>
      <w:proofErr w:type="spellStart"/>
      <w:r w:rsidRPr="005F6409">
        <w:t>số</w:t>
      </w:r>
      <w:proofErr w:type="spellEnd"/>
      <w:r w:rsidRPr="005F6409">
        <w:t xml:space="preserve">) </w:t>
      </w:r>
      <w:proofErr w:type="spellStart"/>
      <w:r w:rsidRPr="005F6409">
        <w:t>hoặc</w:t>
      </w:r>
      <w:proofErr w:type="spellEnd"/>
      <w:r w:rsidRPr="005F6409">
        <w:t xml:space="preserve"> </w:t>
      </w:r>
      <w:proofErr w:type="spellStart"/>
      <w:r w:rsidRPr="005F6409">
        <w:t>trùng</w:t>
      </w:r>
      <w:proofErr w:type="spellEnd"/>
      <w:r w:rsidRPr="005F6409">
        <w:t xml:space="preserve"> </w:t>
      </w:r>
      <w:proofErr w:type="spellStart"/>
      <w:r w:rsidRPr="005F6409">
        <w:t>lặp</w:t>
      </w:r>
      <w:proofErr w:type="spellEnd"/>
      <w:r w:rsidRPr="005F6409">
        <w:t xml:space="preserve">, </w:t>
      </w:r>
      <w:proofErr w:type="spellStart"/>
      <w:r w:rsidRPr="005F6409">
        <w:t>gây</w:t>
      </w:r>
      <w:proofErr w:type="spellEnd"/>
      <w:r w:rsidRPr="005F6409">
        <w:t xml:space="preserve"> </w:t>
      </w:r>
      <w:proofErr w:type="spellStart"/>
      <w:r w:rsidRPr="005F6409">
        <w:t>lỗi</w:t>
      </w:r>
      <w:proofErr w:type="spellEnd"/>
      <w:r w:rsidRPr="005F6409">
        <w:t xml:space="preserve"> </w:t>
      </w:r>
      <w:proofErr w:type="spellStart"/>
      <w:r w:rsidRPr="005F6409">
        <w:t>hệ</w:t>
      </w:r>
      <w:proofErr w:type="spellEnd"/>
      <w:r w:rsidRPr="005F6409">
        <w:t xml:space="preserve"> </w:t>
      </w:r>
      <w:proofErr w:type="spellStart"/>
      <w:r w:rsidRPr="005F6409">
        <w:t>thống</w:t>
      </w:r>
      <w:proofErr w:type="spellEnd"/>
      <w:r w:rsidRPr="005F6409">
        <w:t>.</w:t>
      </w:r>
    </w:p>
    <w:p w14:paraId="2F849D8C" w14:textId="77777777" w:rsidR="005F6409" w:rsidRPr="005F6409" w:rsidRDefault="005F6409" w:rsidP="005F6409">
      <w:pPr>
        <w:numPr>
          <w:ilvl w:val="1"/>
          <w:numId w:val="15"/>
        </w:numPr>
      </w:pPr>
      <w:proofErr w:type="spellStart"/>
      <w:r w:rsidRPr="005F6409">
        <w:t>Không</w:t>
      </w:r>
      <w:proofErr w:type="spellEnd"/>
      <w:r w:rsidRPr="005F6409">
        <w:t xml:space="preserve"> </w:t>
      </w:r>
      <w:proofErr w:type="spellStart"/>
      <w:r w:rsidRPr="005F6409">
        <w:t>có</w:t>
      </w:r>
      <w:proofErr w:type="spellEnd"/>
      <w:r w:rsidRPr="005F6409">
        <w:t xml:space="preserve"> </w:t>
      </w:r>
      <w:proofErr w:type="spellStart"/>
      <w:r w:rsidRPr="005F6409">
        <w:t>thông</w:t>
      </w:r>
      <w:proofErr w:type="spellEnd"/>
      <w:r w:rsidRPr="005F6409">
        <w:t xml:space="preserve"> </w:t>
      </w:r>
      <w:proofErr w:type="spellStart"/>
      <w:r w:rsidRPr="005F6409">
        <w:t>báo</w:t>
      </w:r>
      <w:proofErr w:type="spellEnd"/>
      <w:r w:rsidRPr="005F6409">
        <w:t xml:space="preserve"> chi </w:t>
      </w:r>
      <w:proofErr w:type="spellStart"/>
      <w:r w:rsidRPr="005F6409">
        <w:t>tiết</w:t>
      </w:r>
      <w:proofErr w:type="spellEnd"/>
      <w:r w:rsidRPr="005F6409">
        <w:t xml:space="preserve"> </w:t>
      </w:r>
      <w:proofErr w:type="spellStart"/>
      <w:r w:rsidRPr="005F6409">
        <w:t>khi</w:t>
      </w:r>
      <w:proofErr w:type="spellEnd"/>
      <w:r w:rsidRPr="005F6409">
        <w:t xml:space="preserve"> </w:t>
      </w:r>
      <w:proofErr w:type="spellStart"/>
      <w:r w:rsidRPr="005F6409">
        <w:t>lỗi</w:t>
      </w:r>
      <w:proofErr w:type="spellEnd"/>
      <w:r w:rsidRPr="005F6409">
        <w:t xml:space="preserve">, </w:t>
      </w:r>
      <w:proofErr w:type="spellStart"/>
      <w:r w:rsidRPr="005F6409">
        <w:t>kỹ</w:t>
      </w:r>
      <w:proofErr w:type="spellEnd"/>
      <w:r w:rsidRPr="005F6409">
        <w:t xml:space="preserve"> </w:t>
      </w:r>
      <w:proofErr w:type="spellStart"/>
      <w:r w:rsidRPr="005F6409">
        <w:t>thuật</w:t>
      </w:r>
      <w:proofErr w:type="spellEnd"/>
      <w:r w:rsidRPr="005F6409">
        <w:t xml:space="preserve"> </w:t>
      </w:r>
      <w:proofErr w:type="spellStart"/>
      <w:r w:rsidRPr="005F6409">
        <w:t>viên</w:t>
      </w:r>
      <w:proofErr w:type="spellEnd"/>
      <w:r w:rsidRPr="005F6409">
        <w:t xml:space="preserve"> </w:t>
      </w:r>
      <w:proofErr w:type="spellStart"/>
      <w:r w:rsidRPr="005F6409">
        <w:t>phải</w:t>
      </w:r>
      <w:proofErr w:type="spellEnd"/>
      <w:r w:rsidRPr="005F6409">
        <w:t xml:space="preserve"> </w:t>
      </w:r>
      <w:proofErr w:type="spellStart"/>
      <w:r w:rsidRPr="005F6409">
        <w:t>tự</w:t>
      </w:r>
      <w:proofErr w:type="spellEnd"/>
      <w:r w:rsidRPr="005F6409">
        <w:t xml:space="preserve"> </w:t>
      </w:r>
      <w:proofErr w:type="spellStart"/>
      <w:r w:rsidRPr="005F6409">
        <w:t>dò</w:t>
      </w:r>
      <w:proofErr w:type="spellEnd"/>
      <w:r w:rsidRPr="005F6409">
        <w:t xml:space="preserve"> </w:t>
      </w:r>
      <w:proofErr w:type="spellStart"/>
      <w:r w:rsidRPr="005F6409">
        <w:t>lại</w:t>
      </w:r>
      <w:proofErr w:type="spellEnd"/>
      <w:r w:rsidRPr="005F6409">
        <w:t>.</w:t>
      </w:r>
    </w:p>
    <w:p w14:paraId="0D9CD5C2" w14:textId="77777777" w:rsidR="005F6409" w:rsidRPr="005F6409" w:rsidRDefault="005F6409" w:rsidP="005F6409">
      <w:pPr>
        <w:numPr>
          <w:ilvl w:val="1"/>
          <w:numId w:val="15"/>
        </w:numPr>
      </w:pPr>
      <w:proofErr w:type="spellStart"/>
      <w:r w:rsidRPr="005F6409">
        <w:t>Tốn</w:t>
      </w:r>
      <w:proofErr w:type="spellEnd"/>
      <w:r w:rsidRPr="005F6409">
        <w:t xml:space="preserve"> </w:t>
      </w:r>
      <w:proofErr w:type="spellStart"/>
      <w:r w:rsidRPr="005F6409">
        <w:t>thời</w:t>
      </w:r>
      <w:proofErr w:type="spellEnd"/>
      <w:r w:rsidRPr="005F6409">
        <w:t xml:space="preserve"> </w:t>
      </w:r>
      <w:proofErr w:type="spellStart"/>
      <w:r w:rsidRPr="005F6409">
        <w:t>gian</w:t>
      </w:r>
      <w:proofErr w:type="spellEnd"/>
      <w:r w:rsidRPr="005F6409">
        <w:t xml:space="preserve"> </w:t>
      </w:r>
      <w:proofErr w:type="spellStart"/>
      <w:r w:rsidRPr="005F6409">
        <w:t>khi</w:t>
      </w:r>
      <w:proofErr w:type="spellEnd"/>
      <w:r w:rsidRPr="005F6409">
        <w:t xml:space="preserve"> </w:t>
      </w:r>
      <w:proofErr w:type="spellStart"/>
      <w:r w:rsidRPr="005F6409">
        <w:t>xử</w:t>
      </w:r>
      <w:proofErr w:type="spellEnd"/>
      <w:r w:rsidRPr="005F6409">
        <w:t xml:space="preserve"> </w:t>
      </w:r>
      <w:proofErr w:type="spellStart"/>
      <w:r w:rsidRPr="005F6409">
        <w:t>lý</w:t>
      </w:r>
      <w:proofErr w:type="spellEnd"/>
      <w:r w:rsidRPr="005F6409">
        <w:t xml:space="preserve"> </w:t>
      </w:r>
      <w:proofErr w:type="spellStart"/>
      <w:r w:rsidRPr="005F6409">
        <w:t>danh</w:t>
      </w:r>
      <w:proofErr w:type="spellEnd"/>
      <w:r w:rsidRPr="005F6409">
        <w:t xml:space="preserve"> </w:t>
      </w:r>
      <w:proofErr w:type="spellStart"/>
      <w:r w:rsidRPr="005F6409">
        <w:t>sách</w:t>
      </w:r>
      <w:proofErr w:type="spellEnd"/>
      <w:r w:rsidRPr="005F6409">
        <w:t xml:space="preserve"> </w:t>
      </w:r>
      <w:proofErr w:type="spellStart"/>
      <w:r w:rsidRPr="005F6409">
        <w:t>lớn</w:t>
      </w:r>
      <w:proofErr w:type="spellEnd"/>
      <w:r w:rsidRPr="005F6409">
        <w:t xml:space="preserve"> (~50-100 </w:t>
      </w:r>
      <w:proofErr w:type="spellStart"/>
      <w:r w:rsidRPr="005F6409">
        <w:t>số</w:t>
      </w:r>
      <w:proofErr w:type="spellEnd"/>
      <w:r w:rsidRPr="005F6409">
        <w:t xml:space="preserve">) </w:t>
      </w:r>
      <w:proofErr w:type="spellStart"/>
      <w:r w:rsidRPr="005F6409">
        <w:t>trên</w:t>
      </w:r>
      <w:proofErr w:type="spellEnd"/>
      <w:r w:rsidRPr="005F6409">
        <w:t xml:space="preserve"> </w:t>
      </w:r>
      <w:proofErr w:type="spellStart"/>
      <w:r w:rsidRPr="005F6409">
        <w:t>nhiều</w:t>
      </w:r>
      <w:proofErr w:type="spellEnd"/>
      <w:r w:rsidRPr="005F6409">
        <w:t xml:space="preserve"> server.</w:t>
      </w:r>
    </w:p>
    <w:p w14:paraId="54C13B68" w14:textId="77777777" w:rsidR="005F6409" w:rsidRPr="005F6409" w:rsidRDefault="005F6409" w:rsidP="005F6409">
      <w:pPr>
        <w:numPr>
          <w:ilvl w:val="0"/>
          <w:numId w:val="14"/>
        </w:numPr>
      </w:pPr>
      <w:proofErr w:type="spellStart"/>
      <w:r w:rsidRPr="005F6409">
        <w:rPr>
          <w:b/>
          <w:bCs/>
        </w:rPr>
        <w:t>Thời</w:t>
      </w:r>
      <w:proofErr w:type="spellEnd"/>
      <w:r w:rsidRPr="005F6409">
        <w:rPr>
          <w:b/>
          <w:bCs/>
        </w:rPr>
        <w:t xml:space="preserve"> </w:t>
      </w:r>
      <w:proofErr w:type="spellStart"/>
      <w:r w:rsidRPr="005F6409">
        <w:rPr>
          <w:b/>
          <w:bCs/>
        </w:rPr>
        <w:t>gian</w:t>
      </w:r>
      <w:proofErr w:type="spellEnd"/>
      <w:r w:rsidRPr="005F6409">
        <w:t xml:space="preserve">: ~5–10 </w:t>
      </w:r>
      <w:proofErr w:type="spellStart"/>
      <w:r w:rsidRPr="005F6409">
        <w:t>phút</w:t>
      </w:r>
      <w:proofErr w:type="spellEnd"/>
      <w:r w:rsidRPr="005F6409">
        <w:t>/</w:t>
      </w:r>
      <w:proofErr w:type="spellStart"/>
      <w:r w:rsidRPr="005F6409">
        <w:t>danh</w:t>
      </w:r>
      <w:proofErr w:type="spellEnd"/>
      <w:r w:rsidRPr="005F6409">
        <w:t xml:space="preserve"> </w:t>
      </w:r>
      <w:proofErr w:type="spellStart"/>
      <w:r w:rsidRPr="005F6409">
        <w:t>sách</w:t>
      </w:r>
      <w:proofErr w:type="spellEnd"/>
      <w:r w:rsidRPr="005F6409">
        <w:t xml:space="preserve"> (~10-50 </w:t>
      </w:r>
      <w:proofErr w:type="spellStart"/>
      <w:r w:rsidRPr="005F6409">
        <w:t>số</w:t>
      </w:r>
      <w:proofErr w:type="spellEnd"/>
      <w:r w:rsidRPr="005F6409">
        <w:t>).</w:t>
      </w:r>
    </w:p>
    <w:p w14:paraId="1410ED02" w14:textId="483A5D11" w:rsidR="005F6409" w:rsidRPr="005F6409" w:rsidRDefault="005F6409" w:rsidP="005F6409">
      <w:pPr>
        <w:numPr>
          <w:ilvl w:val="0"/>
          <w:numId w:val="14"/>
        </w:numPr>
      </w:pPr>
      <w:proofErr w:type="spellStart"/>
      <w:r w:rsidRPr="005F6409">
        <w:rPr>
          <w:b/>
          <w:bCs/>
        </w:rPr>
        <w:t>Tỷ</w:t>
      </w:r>
      <w:proofErr w:type="spellEnd"/>
      <w:r w:rsidRPr="005F6409">
        <w:rPr>
          <w:b/>
          <w:bCs/>
        </w:rPr>
        <w:t xml:space="preserve"> </w:t>
      </w:r>
      <w:proofErr w:type="spellStart"/>
      <w:r w:rsidRPr="005F6409">
        <w:rPr>
          <w:b/>
          <w:bCs/>
        </w:rPr>
        <w:t>lệ</w:t>
      </w:r>
      <w:proofErr w:type="spellEnd"/>
      <w:r w:rsidRPr="005F6409">
        <w:rPr>
          <w:b/>
          <w:bCs/>
        </w:rPr>
        <w:t xml:space="preserve"> </w:t>
      </w:r>
      <w:proofErr w:type="spellStart"/>
      <w:r w:rsidRPr="005F6409">
        <w:rPr>
          <w:b/>
          <w:bCs/>
        </w:rPr>
        <w:t>lỗi</w:t>
      </w:r>
      <w:proofErr w:type="spellEnd"/>
      <w:r w:rsidRPr="005F6409">
        <w:t>: ~</w:t>
      </w:r>
      <w:r>
        <w:t>2</w:t>
      </w:r>
      <w:r w:rsidRPr="005F6409">
        <w:t>0-</w:t>
      </w:r>
      <w:r>
        <w:t>3</w:t>
      </w:r>
      <w:r w:rsidRPr="005F6409">
        <w:t xml:space="preserve">0% (do </w:t>
      </w:r>
      <w:proofErr w:type="spellStart"/>
      <w:r w:rsidRPr="005F6409">
        <w:t>sai</w:t>
      </w:r>
      <w:proofErr w:type="spellEnd"/>
      <w:r w:rsidRPr="005F6409">
        <w:t xml:space="preserve"> </w:t>
      </w:r>
      <w:proofErr w:type="spellStart"/>
      <w:r w:rsidRPr="005F6409">
        <w:t>định</w:t>
      </w:r>
      <w:proofErr w:type="spellEnd"/>
      <w:r w:rsidRPr="005F6409">
        <w:t xml:space="preserve"> </w:t>
      </w:r>
      <w:proofErr w:type="spellStart"/>
      <w:r w:rsidRPr="005F6409">
        <w:t>dạng</w:t>
      </w:r>
      <w:proofErr w:type="spellEnd"/>
      <w:r w:rsidRPr="005F6409">
        <w:t xml:space="preserve">, </w:t>
      </w:r>
      <w:proofErr w:type="spellStart"/>
      <w:r w:rsidRPr="005F6409">
        <w:t>trùng</w:t>
      </w:r>
      <w:proofErr w:type="spellEnd"/>
      <w:r w:rsidRPr="005F6409">
        <w:t xml:space="preserve"> </w:t>
      </w:r>
      <w:proofErr w:type="spellStart"/>
      <w:r w:rsidRPr="005F6409">
        <w:t>số</w:t>
      </w:r>
      <w:proofErr w:type="spellEnd"/>
      <w:r w:rsidRPr="005F6409">
        <w:t xml:space="preserve">, </w:t>
      </w:r>
      <w:proofErr w:type="spellStart"/>
      <w:r w:rsidRPr="005F6409">
        <w:t>hoặc</w:t>
      </w:r>
      <w:proofErr w:type="spellEnd"/>
      <w:r w:rsidRPr="005F6409">
        <w:t xml:space="preserve"> </w:t>
      </w:r>
      <w:proofErr w:type="spellStart"/>
      <w:r w:rsidRPr="005F6409">
        <w:t>nhầm</w:t>
      </w:r>
      <w:proofErr w:type="spellEnd"/>
      <w:r w:rsidRPr="005F6409">
        <w:t xml:space="preserve"> MG/RG).</w:t>
      </w:r>
    </w:p>
    <w:p w14:paraId="6861329A" w14:textId="77777777" w:rsidR="005F6409" w:rsidRPr="005F6409" w:rsidRDefault="005F6409" w:rsidP="005F6409">
      <w:pPr>
        <w:rPr>
          <w:b/>
          <w:bCs/>
        </w:rPr>
      </w:pPr>
      <w:proofErr w:type="spellStart"/>
      <w:r w:rsidRPr="005F6409">
        <w:rPr>
          <w:b/>
          <w:bCs/>
        </w:rPr>
        <w:t>Hệ</w:t>
      </w:r>
      <w:proofErr w:type="spellEnd"/>
      <w:r w:rsidRPr="005F6409">
        <w:rPr>
          <w:b/>
          <w:bCs/>
        </w:rPr>
        <w:t xml:space="preserve"> Thống Mới – Web UI Quản Lý </w:t>
      </w:r>
      <w:proofErr w:type="spellStart"/>
      <w:r w:rsidRPr="005F6409">
        <w:rPr>
          <w:b/>
          <w:bCs/>
        </w:rPr>
        <w:t>Tập</w:t>
      </w:r>
      <w:proofErr w:type="spellEnd"/>
      <w:r w:rsidRPr="005F6409">
        <w:rPr>
          <w:b/>
          <w:bCs/>
        </w:rPr>
        <w:t xml:space="preserve"> Trung</w:t>
      </w:r>
    </w:p>
    <w:p w14:paraId="73DF25B8" w14:textId="77777777" w:rsidR="005F6409" w:rsidRPr="005F6409" w:rsidRDefault="005F6409" w:rsidP="005F6409">
      <w:pPr>
        <w:numPr>
          <w:ilvl w:val="0"/>
          <w:numId w:val="16"/>
        </w:numPr>
      </w:pPr>
      <w:r w:rsidRPr="005F6409">
        <w:rPr>
          <w:b/>
          <w:bCs/>
        </w:rPr>
        <w:t xml:space="preserve">Quy </w:t>
      </w:r>
      <w:proofErr w:type="spellStart"/>
      <w:r w:rsidRPr="005F6409">
        <w:rPr>
          <w:b/>
          <w:bCs/>
        </w:rPr>
        <w:t>trình</w:t>
      </w:r>
      <w:proofErr w:type="spellEnd"/>
      <w:r w:rsidRPr="005F6409">
        <w:t xml:space="preserve">: </w:t>
      </w:r>
    </w:p>
    <w:p w14:paraId="52B6F3A3" w14:textId="77777777" w:rsidR="005F6409" w:rsidRPr="005F6409" w:rsidRDefault="005F6409" w:rsidP="005F6409">
      <w:pPr>
        <w:numPr>
          <w:ilvl w:val="1"/>
          <w:numId w:val="16"/>
        </w:numPr>
      </w:pPr>
      <w:proofErr w:type="spellStart"/>
      <w:r w:rsidRPr="005F6409">
        <w:t>Truy</w:t>
      </w:r>
      <w:proofErr w:type="spellEnd"/>
      <w:r w:rsidRPr="005F6409">
        <w:t xml:space="preserve"> </w:t>
      </w:r>
      <w:proofErr w:type="spellStart"/>
      <w:r w:rsidRPr="005F6409">
        <w:t>cập</w:t>
      </w:r>
      <w:proofErr w:type="spellEnd"/>
      <w:r w:rsidRPr="005F6409">
        <w:t xml:space="preserve"> tab MG/RG </w:t>
      </w:r>
      <w:proofErr w:type="spellStart"/>
      <w:r w:rsidRPr="005F6409">
        <w:t>trên</w:t>
      </w:r>
      <w:proofErr w:type="spellEnd"/>
      <w:r w:rsidRPr="005F6409">
        <w:t xml:space="preserve"> </w:t>
      </w:r>
      <w:proofErr w:type="spellStart"/>
      <w:r w:rsidRPr="005F6409">
        <w:t>giao</w:t>
      </w:r>
      <w:proofErr w:type="spellEnd"/>
      <w:r w:rsidRPr="005F6409">
        <w:t xml:space="preserve"> </w:t>
      </w:r>
      <w:proofErr w:type="spellStart"/>
      <w:r w:rsidRPr="005F6409">
        <w:t>diện</w:t>
      </w:r>
      <w:proofErr w:type="spellEnd"/>
      <w:r w:rsidRPr="005F6409">
        <w:t xml:space="preserve"> web, </w:t>
      </w:r>
      <w:proofErr w:type="spellStart"/>
      <w:r w:rsidRPr="005F6409">
        <w:t>chọn</w:t>
      </w:r>
      <w:proofErr w:type="spellEnd"/>
      <w:r w:rsidRPr="005F6409">
        <w:t xml:space="preserve"> server </w:t>
      </w:r>
      <w:proofErr w:type="spellStart"/>
      <w:r w:rsidRPr="005F6409">
        <w:t>từ</w:t>
      </w:r>
      <w:proofErr w:type="spellEnd"/>
      <w:r w:rsidRPr="005F6409">
        <w:t xml:space="preserve"> </w:t>
      </w:r>
      <w:proofErr w:type="spellStart"/>
      <w:r w:rsidRPr="005F6409">
        <w:t>danh</w:t>
      </w:r>
      <w:proofErr w:type="spellEnd"/>
      <w:r w:rsidRPr="005F6409">
        <w:t xml:space="preserve"> </w:t>
      </w:r>
      <w:proofErr w:type="spellStart"/>
      <w:r w:rsidRPr="005F6409">
        <w:t>sách</w:t>
      </w:r>
      <w:proofErr w:type="spellEnd"/>
      <w:r w:rsidRPr="005F6409">
        <w:t xml:space="preserve"> </w:t>
      </w:r>
      <w:proofErr w:type="spellStart"/>
      <w:r w:rsidRPr="005F6409">
        <w:t>tập</w:t>
      </w:r>
      <w:proofErr w:type="spellEnd"/>
      <w:r w:rsidRPr="005F6409">
        <w:t xml:space="preserve"> </w:t>
      </w:r>
      <w:proofErr w:type="spellStart"/>
      <w:r w:rsidRPr="005F6409">
        <w:t>trung</w:t>
      </w:r>
      <w:proofErr w:type="spellEnd"/>
      <w:r w:rsidRPr="005F6409">
        <w:t>.</w:t>
      </w:r>
    </w:p>
    <w:p w14:paraId="4FAD8E5A" w14:textId="77777777" w:rsidR="005F6409" w:rsidRPr="005F6409" w:rsidRDefault="005F6409" w:rsidP="005F6409">
      <w:pPr>
        <w:numPr>
          <w:ilvl w:val="1"/>
          <w:numId w:val="16"/>
        </w:numPr>
      </w:pPr>
      <w:proofErr w:type="spellStart"/>
      <w:r w:rsidRPr="005F6409">
        <w:t>Chọn</w:t>
      </w:r>
      <w:proofErr w:type="spellEnd"/>
      <w:r w:rsidRPr="005F6409">
        <w:t xml:space="preserve"> MG </w:t>
      </w:r>
      <w:proofErr w:type="spellStart"/>
      <w:r w:rsidRPr="005F6409">
        <w:t>hoặc</w:t>
      </w:r>
      <w:proofErr w:type="spellEnd"/>
      <w:r w:rsidRPr="005F6409">
        <w:t xml:space="preserve"> RG </w:t>
      </w:r>
      <w:proofErr w:type="spellStart"/>
      <w:r w:rsidRPr="005F6409">
        <w:t>cần</w:t>
      </w:r>
      <w:proofErr w:type="spellEnd"/>
      <w:r w:rsidRPr="005F6409">
        <w:t xml:space="preserve"> </w:t>
      </w:r>
      <w:proofErr w:type="spellStart"/>
      <w:r w:rsidRPr="005F6409">
        <w:t>thêm</w:t>
      </w:r>
      <w:proofErr w:type="spellEnd"/>
      <w:r w:rsidRPr="005F6409">
        <w:t xml:space="preserve"> </w:t>
      </w:r>
      <w:proofErr w:type="spellStart"/>
      <w:r w:rsidRPr="005F6409">
        <w:t>số</w:t>
      </w:r>
      <w:proofErr w:type="spellEnd"/>
      <w:r w:rsidRPr="005F6409">
        <w:t xml:space="preserve">, </w:t>
      </w:r>
      <w:proofErr w:type="spellStart"/>
      <w:r w:rsidRPr="005F6409">
        <w:t>nhập</w:t>
      </w:r>
      <w:proofErr w:type="spellEnd"/>
      <w:r w:rsidRPr="005F6409">
        <w:t xml:space="preserve"> </w:t>
      </w:r>
      <w:proofErr w:type="spellStart"/>
      <w:r w:rsidRPr="005F6409">
        <w:t>danh</w:t>
      </w:r>
      <w:proofErr w:type="spellEnd"/>
      <w:r w:rsidRPr="005F6409">
        <w:t xml:space="preserve"> </w:t>
      </w:r>
      <w:proofErr w:type="spellStart"/>
      <w:r w:rsidRPr="005F6409">
        <w:t>sách</w:t>
      </w:r>
      <w:proofErr w:type="spellEnd"/>
      <w:r w:rsidRPr="005F6409">
        <w:t xml:space="preserve"> </w:t>
      </w:r>
      <w:proofErr w:type="spellStart"/>
      <w:r w:rsidRPr="005F6409">
        <w:t>số</w:t>
      </w:r>
      <w:proofErr w:type="spellEnd"/>
      <w:r w:rsidRPr="005F6409">
        <w:t xml:space="preserve"> </w:t>
      </w:r>
      <w:proofErr w:type="spellStart"/>
      <w:r w:rsidRPr="005F6409">
        <w:t>thật</w:t>
      </w:r>
      <w:proofErr w:type="spellEnd"/>
      <w:r w:rsidRPr="005F6409">
        <w:t xml:space="preserve"> </w:t>
      </w:r>
      <w:proofErr w:type="spellStart"/>
      <w:r w:rsidRPr="005F6409">
        <w:t>vào</w:t>
      </w:r>
      <w:proofErr w:type="spellEnd"/>
      <w:r w:rsidRPr="005F6409">
        <w:t xml:space="preserve"> ô text area (</w:t>
      </w:r>
      <w:proofErr w:type="spellStart"/>
      <w:r w:rsidRPr="005F6409">
        <w:t>hỗ</w:t>
      </w:r>
      <w:proofErr w:type="spellEnd"/>
      <w:r w:rsidRPr="005F6409">
        <w:t xml:space="preserve"> </w:t>
      </w:r>
      <w:proofErr w:type="spellStart"/>
      <w:r w:rsidRPr="005F6409">
        <w:t>trợ</w:t>
      </w:r>
      <w:proofErr w:type="spellEnd"/>
      <w:r w:rsidRPr="005F6409">
        <w:t xml:space="preserve"> </w:t>
      </w:r>
      <w:proofErr w:type="spellStart"/>
      <w:r w:rsidRPr="005F6409">
        <w:t>phân</w:t>
      </w:r>
      <w:proofErr w:type="spellEnd"/>
      <w:r w:rsidRPr="005F6409">
        <w:t xml:space="preserve"> </w:t>
      </w:r>
      <w:proofErr w:type="spellStart"/>
      <w:r w:rsidRPr="005F6409">
        <w:t>tách</w:t>
      </w:r>
      <w:proofErr w:type="spellEnd"/>
      <w:r w:rsidRPr="005F6409">
        <w:t xml:space="preserve"> </w:t>
      </w:r>
      <w:proofErr w:type="spellStart"/>
      <w:r w:rsidRPr="005F6409">
        <w:t>bằng</w:t>
      </w:r>
      <w:proofErr w:type="spellEnd"/>
      <w:r w:rsidRPr="005F6409">
        <w:t xml:space="preserve"> </w:t>
      </w:r>
      <w:proofErr w:type="spellStart"/>
      <w:r w:rsidRPr="005F6409">
        <w:t>dấu</w:t>
      </w:r>
      <w:proofErr w:type="spellEnd"/>
      <w:r w:rsidRPr="005F6409">
        <w:t xml:space="preserve"> </w:t>
      </w:r>
      <w:proofErr w:type="spellStart"/>
      <w:r w:rsidRPr="005F6409">
        <w:t>phẩy</w:t>
      </w:r>
      <w:proofErr w:type="spellEnd"/>
      <w:r w:rsidRPr="005F6409">
        <w:t xml:space="preserve">, </w:t>
      </w:r>
      <w:proofErr w:type="spellStart"/>
      <w:r w:rsidRPr="005F6409">
        <w:t>khoảng</w:t>
      </w:r>
      <w:proofErr w:type="spellEnd"/>
      <w:r w:rsidRPr="005F6409">
        <w:t xml:space="preserve"> </w:t>
      </w:r>
      <w:proofErr w:type="spellStart"/>
      <w:r w:rsidRPr="005F6409">
        <w:t>trắng</w:t>
      </w:r>
      <w:proofErr w:type="spellEnd"/>
      <w:r w:rsidRPr="005F6409">
        <w:t xml:space="preserve">, </w:t>
      </w:r>
      <w:proofErr w:type="spellStart"/>
      <w:r w:rsidRPr="005F6409">
        <w:t>hoặc</w:t>
      </w:r>
      <w:proofErr w:type="spellEnd"/>
      <w:r w:rsidRPr="005F6409">
        <w:t xml:space="preserve"> </w:t>
      </w:r>
      <w:proofErr w:type="spellStart"/>
      <w:r w:rsidRPr="005F6409">
        <w:t>dòng</w:t>
      </w:r>
      <w:proofErr w:type="spellEnd"/>
      <w:r w:rsidRPr="005F6409">
        <w:t>).</w:t>
      </w:r>
    </w:p>
    <w:p w14:paraId="503B003D" w14:textId="77777777" w:rsidR="005F6409" w:rsidRPr="005F6409" w:rsidRDefault="005F6409" w:rsidP="005F6409">
      <w:pPr>
        <w:numPr>
          <w:ilvl w:val="1"/>
          <w:numId w:val="16"/>
        </w:numPr>
      </w:pPr>
      <w:proofErr w:type="spellStart"/>
      <w:r w:rsidRPr="005F6409">
        <w:t>Hệ</w:t>
      </w:r>
      <w:proofErr w:type="spellEnd"/>
      <w:r w:rsidRPr="005F6409">
        <w:t xml:space="preserve"> </w:t>
      </w:r>
      <w:proofErr w:type="spellStart"/>
      <w:r w:rsidRPr="005F6409">
        <w:t>thống</w:t>
      </w:r>
      <w:proofErr w:type="spellEnd"/>
      <w:r w:rsidRPr="005F6409">
        <w:t xml:space="preserve"> </w:t>
      </w:r>
      <w:proofErr w:type="spellStart"/>
      <w:r w:rsidRPr="005F6409">
        <w:t>tự</w:t>
      </w:r>
      <w:proofErr w:type="spellEnd"/>
      <w:r w:rsidRPr="005F6409">
        <w:t xml:space="preserve"> </w:t>
      </w:r>
      <w:proofErr w:type="spellStart"/>
      <w:r w:rsidRPr="005F6409">
        <w:t>động</w:t>
      </w:r>
      <w:proofErr w:type="spellEnd"/>
      <w:r w:rsidRPr="005F6409">
        <w:t xml:space="preserve"> </w:t>
      </w:r>
      <w:proofErr w:type="spellStart"/>
      <w:r w:rsidRPr="005F6409">
        <w:t>kiểm</w:t>
      </w:r>
      <w:proofErr w:type="spellEnd"/>
      <w:r w:rsidRPr="005F6409">
        <w:t xml:space="preserve"> </w:t>
      </w:r>
      <w:proofErr w:type="spellStart"/>
      <w:r w:rsidRPr="005F6409">
        <w:t>tra</w:t>
      </w:r>
      <w:proofErr w:type="spellEnd"/>
      <w:r w:rsidRPr="005F6409">
        <w:t xml:space="preserve"> </w:t>
      </w:r>
      <w:proofErr w:type="spellStart"/>
      <w:r w:rsidRPr="005F6409">
        <w:t>định</w:t>
      </w:r>
      <w:proofErr w:type="spellEnd"/>
      <w:r w:rsidRPr="005F6409">
        <w:t xml:space="preserve"> </w:t>
      </w:r>
      <w:proofErr w:type="spellStart"/>
      <w:r w:rsidRPr="005F6409">
        <w:t>dạng</w:t>
      </w:r>
      <w:proofErr w:type="spellEnd"/>
      <w:r w:rsidRPr="005F6409">
        <w:t xml:space="preserve"> (</w:t>
      </w:r>
      <w:proofErr w:type="spellStart"/>
      <w:r w:rsidRPr="005F6409">
        <w:t>sync_direct_mg_number_form</w:t>
      </w:r>
      <w:proofErr w:type="spellEnd"/>
      <w:r w:rsidRPr="005F6409">
        <w:t xml:space="preserve">), </w:t>
      </w:r>
      <w:proofErr w:type="spellStart"/>
      <w:r w:rsidRPr="005F6409">
        <w:t>loại</w:t>
      </w:r>
      <w:proofErr w:type="spellEnd"/>
      <w:r w:rsidRPr="005F6409">
        <w:t xml:space="preserve"> </w:t>
      </w:r>
      <w:proofErr w:type="spellStart"/>
      <w:r w:rsidRPr="005F6409">
        <w:t>bỏ</w:t>
      </w:r>
      <w:proofErr w:type="spellEnd"/>
      <w:r w:rsidRPr="005F6409">
        <w:t xml:space="preserve"> </w:t>
      </w:r>
      <w:proofErr w:type="spellStart"/>
      <w:r w:rsidRPr="005F6409">
        <w:t>trùng</w:t>
      </w:r>
      <w:proofErr w:type="spellEnd"/>
      <w:r w:rsidRPr="005F6409">
        <w:t xml:space="preserve"> </w:t>
      </w:r>
      <w:proofErr w:type="spellStart"/>
      <w:r w:rsidRPr="005F6409">
        <w:t>lặp</w:t>
      </w:r>
      <w:proofErr w:type="spellEnd"/>
      <w:r w:rsidRPr="005F6409">
        <w:t xml:space="preserve">, </w:t>
      </w:r>
      <w:proofErr w:type="spellStart"/>
      <w:r w:rsidRPr="005F6409">
        <w:t>và</w:t>
      </w:r>
      <w:proofErr w:type="spellEnd"/>
      <w:r w:rsidRPr="005F6409">
        <w:t xml:space="preserve"> </w:t>
      </w:r>
      <w:proofErr w:type="spellStart"/>
      <w:r w:rsidRPr="005F6409">
        <w:t>hiển</w:t>
      </w:r>
      <w:proofErr w:type="spellEnd"/>
      <w:r w:rsidRPr="005F6409">
        <w:t xml:space="preserve"> </w:t>
      </w:r>
      <w:proofErr w:type="spellStart"/>
      <w:r w:rsidRPr="005F6409">
        <w:t>thị</w:t>
      </w:r>
      <w:proofErr w:type="spellEnd"/>
      <w:r w:rsidRPr="005F6409">
        <w:t xml:space="preserve"> </w:t>
      </w:r>
      <w:proofErr w:type="spellStart"/>
      <w:r w:rsidRPr="005F6409">
        <w:t>cảnh</w:t>
      </w:r>
      <w:proofErr w:type="spellEnd"/>
      <w:r w:rsidRPr="005F6409">
        <w:t xml:space="preserve"> </w:t>
      </w:r>
      <w:proofErr w:type="spellStart"/>
      <w:r w:rsidRPr="005F6409">
        <w:t>báo</w:t>
      </w:r>
      <w:proofErr w:type="spellEnd"/>
      <w:r w:rsidRPr="005F6409">
        <w:t xml:space="preserve"> </w:t>
      </w:r>
      <w:proofErr w:type="spellStart"/>
      <w:r w:rsidRPr="005F6409">
        <w:t>nếu</w:t>
      </w:r>
      <w:proofErr w:type="spellEnd"/>
      <w:r w:rsidRPr="005F6409">
        <w:t xml:space="preserve"> </w:t>
      </w:r>
      <w:proofErr w:type="spellStart"/>
      <w:r w:rsidRPr="005F6409">
        <w:t>có</w:t>
      </w:r>
      <w:proofErr w:type="spellEnd"/>
      <w:r w:rsidRPr="005F6409">
        <w:t xml:space="preserve"> </w:t>
      </w:r>
      <w:proofErr w:type="spellStart"/>
      <w:r w:rsidRPr="005F6409">
        <w:t>số</w:t>
      </w:r>
      <w:proofErr w:type="spellEnd"/>
      <w:r w:rsidRPr="005F6409">
        <w:t xml:space="preserve"> </w:t>
      </w:r>
      <w:proofErr w:type="spellStart"/>
      <w:r w:rsidRPr="005F6409">
        <w:t>không</w:t>
      </w:r>
      <w:proofErr w:type="spellEnd"/>
      <w:r w:rsidRPr="005F6409">
        <w:t xml:space="preserve"> </w:t>
      </w:r>
      <w:proofErr w:type="spellStart"/>
      <w:r w:rsidRPr="005F6409">
        <w:t>hợp</w:t>
      </w:r>
      <w:proofErr w:type="spellEnd"/>
      <w:r w:rsidRPr="005F6409">
        <w:t xml:space="preserve"> </w:t>
      </w:r>
      <w:proofErr w:type="spellStart"/>
      <w:r w:rsidRPr="005F6409">
        <w:t>lệ</w:t>
      </w:r>
      <w:proofErr w:type="spellEnd"/>
      <w:r w:rsidRPr="005F6409">
        <w:t>.</w:t>
      </w:r>
    </w:p>
    <w:p w14:paraId="0285136F" w14:textId="77777777" w:rsidR="005F6409" w:rsidRPr="005F6409" w:rsidRDefault="005F6409" w:rsidP="005F6409">
      <w:pPr>
        <w:numPr>
          <w:ilvl w:val="1"/>
          <w:numId w:val="16"/>
        </w:numPr>
      </w:pPr>
      <w:proofErr w:type="spellStart"/>
      <w:r w:rsidRPr="005F6409">
        <w:t>Gửi</w:t>
      </w:r>
      <w:proofErr w:type="spellEnd"/>
      <w:r w:rsidRPr="005F6409">
        <w:t xml:space="preserve"> </w:t>
      </w:r>
      <w:proofErr w:type="spellStart"/>
      <w:r w:rsidRPr="005F6409">
        <w:t>danh</w:t>
      </w:r>
      <w:proofErr w:type="spellEnd"/>
      <w:r w:rsidRPr="005F6409">
        <w:t xml:space="preserve"> </w:t>
      </w:r>
      <w:proofErr w:type="spellStart"/>
      <w:r w:rsidRPr="005F6409">
        <w:t>sách</w:t>
      </w:r>
      <w:proofErr w:type="spellEnd"/>
      <w:r w:rsidRPr="005F6409">
        <w:t xml:space="preserve"> </w:t>
      </w:r>
      <w:proofErr w:type="spellStart"/>
      <w:r w:rsidRPr="005F6409">
        <w:t>số</w:t>
      </w:r>
      <w:proofErr w:type="spellEnd"/>
      <w:r w:rsidRPr="005F6409">
        <w:t xml:space="preserve"> qua API </w:t>
      </w:r>
      <w:proofErr w:type="spellStart"/>
      <w:r w:rsidRPr="005F6409">
        <w:t>ModifyGatewayMapping</w:t>
      </w:r>
      <w:proofErr w:type="spellEnd"/>
      <w:r w:rsidRPr="005F6409">
        <w:t xml:space="preserve">, </w:t>
      </w:r>
      <w:proofErr w:type="spellStart"/>
      <w:r w:rsidRPr="005F6409">
        <w:t>nhận</w:t>
      </w:r>
      <w:proofErr w:type="spellEnd"/>
      <w:r w:rsidRPr="005F6409">
        <w:t xml:space="preserve"> </w:t>
      </w:r>
      <w:proofErr w:type="spellStart"/>
      <w:r w:rsidRPr="005F6409">
        <w:t>phản</w:t>
      </w:r>
      <w:proofErr w:type="spellEnd"/>
      <w:r w:rsidRPr="005F6409">
        <w:t xml:space="preserve"> </w:t>
      </w:r>
      <w:proofErr w:type="spellStart"/>
      <w:r w:rsidRPr="005F6409">
        <w:t>hồi</w:t>
      </w:r>
      <w:proofErr w:type="spellEnd"/>
      <w:r w:rsidRPr="005F6409">
        <w:t xml:space="preserve"> </w:t>
      </w:r>
      <w:proofErr w:type="spellStart"/>
      <w:r w:rsidRPr="005F6409">
        <w:t>thành</w:t>
      </w:r>
      <w:proofErr w:type="spellEnd"/>
      <w:r w:rsidRPr="005F6409">
        <w:t xml:space="preserve"> </w:t>
      </w:r>
      <w:proofErr w:type="spellStart"/>
      <w:r w:rsidRPr="005F6409">
        <w:t>công</w:t>
      </w:r>
      <w:proofErr w:type="spellEnd"/>
      <w:r w:rsidRPr="005F6409">
        <w:t>/</w:t>
      </w:r>
      <w:proofErr w:type="spellStart"/>
      <w:r w:rsidRPr="005F6409">
        <w:t>thất</w:t>
      </w:r>
      <w:proofErr w:type="spellEnd"/>
      <w:r w:rsidRPr="005F6409">
        <w:t xml:space="preserve"> </w:t>
      </w:r>
      <w:proofErr w:type="spellStart"/>
      <w:r w:rsidRPr="005F6409">
        <w:t>bại</w:t>
      </w:r>
      <w:proofErr w:type="spellEnd"/>
      <w:r w:rsidRPr="005F6409">
        <w:t xml:space="preserve"> </w:t>
      </w:r>
      <w:proofErr w:type="spellStart"/>
      <w:r w:rsidRPr="005F6409">
        <w:t>với</w:t>
      </w:r>
      <w:proofErr w:type="spellEnd"/>
      <w:r w:rsidRPr="005F6409">
        <w:t xml:space="preserve"> log chi </w:t>
      </w:r>
      <w:proofErr w:type="spellStart"/>
      <w:r w:rsidRPr="005F6409">
        <w:t>tiết</w:t>
      </w:r>
      <w:proofErr w:type="spellEnd"/>
      <w:r w:rsidRPr="005F6409">
        <w:t>.</w:t>
      </w:r>
    </w:p>
    <w:p w14:paraId="464732AF" w14:textId="77777777" w:rsidR="005F6409" w:rsidRPr="005F6409" w:rsidRDefault="005F6409" w:rsidP="005F6409">
      <w:pPr>
        <w:numPr>
          <w:ilvl w:val="0"/>
          <w:numId w:val="16"/>
        </w:numPr>
      </w:pPr>
      <w:proofErr w:type="spellStart"/>
      <w:r w:rsidRPr="005F6409">
        <w:rPr>
          <w:b/>
          <w:bCs/>
        </w:rPr>
        <w:t>Ưu</w:t>
      </w:r>
      <w:proofErr w:type="spellEnd"/>
      <w:r w:rsidRPr="005F6409">
        <w:rPr>
          <w:b/>
          <w:bCs/>
        </w:rPr>
        <w:t xml:space="preserve"> </w:t>
      </w:r>
      <w:proofErr w:type="spellStart"/>
      <w:r w:rsidRPr="005F6409">
        <w:rPr>
          <w:b/>
          <w:bCs/>
        </w:rPr>
        <w:t>điểm</w:t>
      </w:r>
      <w:proofErr w:type="spellEnd"/>
      <w:r w:rsidRPr="005F6409">
        <w:t xml:space="preserve">: </w:t>
      </w:r>
    </w:p>
    <w:p w14:paraId="3470479B" w14:textId="77777777" w:rsidR="005F6409" w:rsidRPr="005F6409" w:rsidRDefault="005F6409" w:rsidP="005F6409">
      <w:pPr>
        <w:numPr>
          <w:ilvl w:val="1"/>
          <w:numId w:val="17"/>
        </w:numPr>
      </w:pPr>
      <w:proofErr w:type="spellStart"/>
      <w:r w:rsidRPr="005F6409">
        <w:t>Hỗ</w:t>
      </w:r>
      <w:proofErr w:type="spellEnd"/>
      <w:r w:rsidRPr="005F6409">
        <w:t xml:space="preserve"> </w:t>
      </w:r>
      <w:proofErr w:type="spellStart"/>
      <w:r w:rsidRPr="005F6409">
        <w:t>trợ</w:t>
      </w:r>
      <w:proofErr w:type="spellEnd"/>
      <w:r w:rsidRPr="005F6409">
        <w:t xml:space="preserve"> </w:t>
      </w:r>
      <w:proofErr w:type="spellStart"/>
      <w:r w:rsidRPr="005F6409">
        <w:t>nhập</w:t>
      </w:r>
      <w:proofErr w:type="spellEnd"/>
      <w:r w:rsidRPr="005F6409">
        <w:t xml:space="preserve"> </w:t>
      </w:r>
      <w:proofErr w:type="spellStart"/>
      <w:r w:rsidRPr="005F6409">
        <w:t>hàng</w:t>
      </w:r>
      <w:proofErr w:type="spellEnd"/>
      <w:r w:rsidRPr="005F6409">
        <w:t xml:space="preserve"> </w:t>
      </w:r>
      <w:proofErr w:type="spellStart"/>
      <w:r w:rsidRPr="005F6409">
        <w:t>loạt</w:t>
      </w:r>
      <w:proofErr w:type="spellEnd"/>
      <w:r w:rsidRPr="005F6409">
        <w:t xml:space="preserve">, </w:t>
      </w:r>
      <w:proofErr w:type="spellStart"/>
      <w:r w:rsidRPr="005F6409">
        <w:t>xử</w:t>
      </w:r>
      <w:proofErr w:type="spellEnd"/>
      <w:r w:rsidRPr="005F6409">
        <w:t xml:space="preserve"> </w:t>
      </w:r>
      <w:proofErr w:type="spellStart"/>
      <w:r w:rsidRPr="005F6409">
        <w:t>lý</w:t>
      </w:r>
      <w:proofErr w:type="spellEnd"/>
      <w:r w:rsidRPr="005F6409">
        <w:t xml:space="preserve"> </w:t>
      </w:r>
      <w:proofErr w:type="spellStart"/>
      <w:r w:rsidRPr="005F6409">
        <w:t>danh</w:t>
      </w:r>
      <w:proofErr w:type="spellEnd"/>
      <w:r w:rsidRPr="005F6409">
        <w:t xml:space="preserve"> </w:t>
      </w:r>
      <w:proofErr w:type="spellStart"/>
      <w:r w:rsidRPr="005F6409">
        <w:t>sách</w:t>
      </w:r>
      <w:proofErr w:type="spellEnd"/>
      <w:r w:rsidRPr="005F6409">
        <w:t xml:space="preserve"> </w:t>
      </w:r>
      <w:proofErr w:type="spellStart"/>
      <w:r w:rsidRPr="005F6409">
        <w:t>lớn</w:t>
      </w:r>
      <w:proofErr w:type="spellEnd"/>
      <w:r w:rsidRPr="005F6409">
        <w:t xml:space="preserve"> (~50-100 </w:t>
      </w:r>
      <w:proofErr w:type="spellStart"/>
      <w:r w:rsidRPr="005F6409">
        <w:t>số</w:t>
      </w:r>
      <w:proofErr w:type="spellEnd"/>
      <w:r w:rsidRPr="005F6409">
        <w:t xml:space="preserve">) </w:t>
      </w:r>
      <w:proofErr w:type="spellStart"/>
      <w:r w:rsidRPr="005F6409">
        <w:t>trong</w:t>
      </w:r>
      <w:proofErr w:type="spellEnd"/>
      <w:r w:rsidRPr="005F6409">
        <w:t xml:space="preserve"> </w:t>
      </w:r>
      <w:proofErr w:type="spellStart"/>
      <w:r w:rsidRPr="005F6409">
        <w:t>một</w:t>
      </w:r>
      <w:proofErr w:type="spellEnd"/>
      <w:r w:rsidRPr="005F6409">
        <w:t xml:space="preserve"> </w:t>
      </w:r>
      <w:proofErr w:type="spellStart"/>
      <w:r w:rsidRPr="005F6409">
        <w:t>lần</w:t>
      </w:r>
      <w:proofErr w:type="spellEnd"/>
      <w:r w:rsidRPr="005F6409">
        <w:t>.</w:t>
      </w:r>
    </w:p>
    <w:p w14:paraId="5277E298" w14:textId="77777777" w:rsidR="005F6409" w:rsidRPr="005F6409" w:rsidRDefault="005F6409" w:rsidP="005F6409">
      <w:pPr>
        <w:numPr>
          <w:ilvl w:val="1"/>
          <w:numId w:val="17"/>
        </w:numPr>
      </w:pPr>
      <w:proofErr w:type="spellStart"/>
      <w:r w:rsidRPr="005F6409">
        <w:t>Tự</w:t>
      </w:r>
      <w:proofErr w:type="spellEnd"/>
      <w:r w:rsidRPr="005F6409">
        <w:t xml:space="preserve"> </w:t>
      </w:r>
      <w:proofErr w:type="spellStart"/>
      <w:r w:rsidRPr="005F6409">
        <w:t>động</w:t>
      </w:r>
      <w:proofErr w:type="spellEnd"/>
      <w:r w:rsidRPr="005F6409">
        <w:t xml:space="preserve"> </w:t>
      </w:r>
      <w:proofErr w:type="spellStart"/>
      <w:r w:rsidRPr="005F6409">
        <w:t>kiểm</w:t>
      </w:r>
      <w:proofErr w:type="spellEnd"/>
      <w:r w:rsidRPr="005F6409">
        <w:t xml:space="preserve"> </w:t>
      </w:r>
      <w:proofErr w:type="spellStart"/>
      <w:r w:rsidRPr="005F6409">
        <w:t>tra</w:t>
      </w:r>
      <w:proofErr w:type="spellEnd"/>
      <w:r w:rsidRPr="005F6409">
        <w:t xml:space="preserve"> </w:t>
      </w:r>
      <w:proofErr w:type="spellStart"/>
      <w:r w:rsidRPr="005F6409">
        <w:t>định</w:t>
      </w:r>
      <w:proofErr w:type="spellEnd"/>
      <w:r w:rsidRPr="005F6409">
        <w:t xml:space="preserve"> </w:t>
      </w:r>
      <w:proofErr w:type="spellStart"/>
      <w:r w:rsidRPr="005F6409">
        <w:t>dạng</w:t>
      </w:r>
      <w:proofErr w:type="spellEnd"/>
      <w:r w:rsidRPr="005F6409">
        <w:t xml:space="preserve"> </w:t>
      </w:r>
      <w:proofErr w:type="spellStart"/>
      <w:r w:rsidRPr="005F6409">
        <w:t>và</w:t>
      </w:r>
      <w:proofErr w:type="spellEnd"/>
      <w:r w:rsidRPr="005F6409">
        <w:t xml:space="preserve"> </w:t>
      </w:r>
      <w:proofErr w:type="spellStart"/>
      <w:r w:rsidRPr="005F6409">
        <w:t>trùng</w:t>
      </w:r>
      <w:proofErr w:type="spellEnd"/>
      <w:r w:rsidRPr="005F6409">
        <w:t xml:space="preserve"> </w:t>
      </w:r>
      <w:proofErr w:type="spellStart"/>
      <w:r w:rsidRPr="005F6409">
        <w:t>lặp</w:t>
      </w:r>
      <w:proofErr w:type="spellEnd"/>
      <w:r w:rsidRPr="005F6409">
        <w:t xml:space="preserve">, </w:t>
      </w:r>
      <w:proofErr w:type="spellStart"/>
      <w:r w:rsidRPr="005F6409">
        <w:t>giảm</w:t>
      </w:r>
      <w:proofErr w:type="spellEnd"/>
      <w:r w:rsidRPr="005F6409">
        <w:t xml:space="preserve"> </w:t>
      </w:r>
      <w:proofErr w:type="spellStart"/>
      <w:r w:rsidRPr="005F6409">
        <w:t>lỗi</w:t>
      </w:r>
      <w:proofErr w:type="spellEnd"/>
      <w:r w:rsidRPr="005F6409">
        <w:t xml:space="preserve"> </w:t>
      </w:r>
      <w:proofErr w:type="spellStart"/>
      <w:r w:rsidRPr="005F6409">
        <w:t>nhập</w:t>
      </w:r>
      <w:proofErr w:type="spellEnd"/>
      <w:r w:rsidRPr="005F6409">
        <w:t xml:space="preserve"> </w:t>
      </w:r>
      <w:proofErr w:type="spellStart"/>
      <w:r w:rsidRPr="005F6409">
        <w:t>liệu</w:t>
      </w:r>
      <w:proofErr w:type="spellEnd"/>
      <w:r w:rsidRPr="005F6409">
        <w:t>.</w:t>
      </w:r>
    </w:p>
    <w:p w14:paraId="5C3CC087" w14:textId="77777777" w:rsidR="005F6409" w:rsidRPr="005F6409" w:rsidRDefault="005F6409" w:rsidP="005F6409">
      <w:pPr>
        <w:numPr>
          <w:ilvl w:val="1"/>
          <w:numId w:val="17"/>
        </w:numPr>
      </w:pPr>
      <w:r w:rsidRPr="005F6409">
        <w:t xml:space="preserve">Giao </w:t>
      </w:r>
      <w:proofErr w:type="spellStart"/>
      <w:r w:rsidRPr="005F6409">
        <w:t>diện</w:t>
      </w:r>
      <w:proofErr w:type="spellEnd"/>
      <w:r w:rsidRPr="005F6409">
        <w:t xml:space="preserve"> </w:t>
      </w:r>
      <w:proofErr w:type="spellStart"/>
      <w:r w:rsidRPr="005F6409">
        <w:t>trực</w:t>
      </w:r>
      <w:proofErr w:type="spellEnd"/>
      <w:r w:rsidRPr="005F6409">
        <w:t xml:space="preserve"> </w:t>
      </w:r>
      <w:proofErr w:type="spellStart"/>
      <w:r w:rsidRPr="005F6409">
        <w:t>quan</w:t>
      </w:r>
      <w:proofErr w:type="spellEnd"/>
      <w:r w:rsidRPr="005F6409">
        <w:t xml:space="preserve"> </w:t>
      </w:r>
      <w:proofErr w:type="spellStart"/>
      <w:r w:rsidRPr="005F6409">
        <w:t>với</w:t>
      </w:r>
      <w:proofErr w:type="spellEnd"/>
      <w:r w:rsidRPr="005F6409">
        <w:t xml:space="preserve"> </w:t>
      </w:r>
      <w:proofErr w:type="spellStart"/>
      <w:r w:rsidRPr="005F6409">
        <w:t>thông</w:t>
      </w:r>
      <w:proofErr w:type="spellEnd"/>
      <w:r w:rsidRPr="005F6409">
        <w:t xml:space="preserve"> </w:t>
      </w:r>
      <w:proofErr w:type="spellStart"/>
      <w:r w:rsidRPr="005F6409">
        <w:t>báo</w:t>
      </w:r>
      <w:proofErr w:type="spellEnd"/>
      <w:r w:rsidRPr="005F6409">
        <w:t xml:space="preserve"> </w:t>
      </w:r>
      <w:proofErr w:type="spellStart"/>
      <w:r w:rsidRPr="005F6409">
        <w:t>lỗi</w:t>
      </w:r>
      <w:proofErr w:type="spellEnd"/>
      <w:r w:rsidRPr="005F6409">
        <w:t xml:space="preserve"> </w:t>
      </w:r>
      <w:proofErr w:type="spellStart"/>
      <w:r w:rsidRPr="005F6409">
        <w:t>cụ</w:t>
      </w:r>
      <w:proofErr w:type="spellEnd"/>
      <w:r w:rsidRPr="005F6409">
        <w:t xml:space="preserve"> </w:t>
      </w:r>
      <w:proofErr w:type="spellStart"/>
      <w:r w:rsidRPr="005F6409">
        <w:t>thể</w:t>
      </w:r>
      <w:proofErr w:type="spellEnd"/>
      <w:r w:rsidRPr="005F6409">
        <w:t xml:space="preserve"> (</w:t>
      </w:r>
      <w:proofErr w:type="spellStart"/>
      <w:r w:rsidRPr="005F6409">
        <w:t>ví</w:t>
      </w:r>
      <w:proofErr w:type="spellEnd"/>
      <w:r w:rsidRPr="005F6409">
        <w:t xml:space="preserve"> </w:t>
      </w:r>
      <w:proofErr w:type="spellStart"/>
      <w:r w:rsidRPr="005F6409">
        <w:t>dụ</w:t>
      </w:r>
      <w:proofErr w:type="spellEnd"/>
      <w:r w:rsidRPr="005F6409">
        <w:t>: “</w:t>
      </w:r>
      <w:proofErr w:type="spellStart"/>
      <w:r w:rsidRPr="005F6409">
        <w:t>Số</w:t>
      </w:r>
      <w:proofErr w:type="spellEnd"/>
      <w:r w:rsidRPr="005F6409">
        <w:t xml:space="preserve"> 123456 </w:t>
      </w:r>
      <w:proofErr w:type="spellStart"/>
      <w:r w:rsidRPr="005F6409">
        <w:t>không</w:t>
      </w:r>
      <w:proofErr w:type="spellEnd"/>
      <w:r w:rsidRPr="005F6409">
        <w:t xml:space="preserve"> </w:t>
      </w:r>
      <w:proofErr w:type="spellStart"/>
      <w:r w:rsidRPr="005F6409">
        <w:t>hợp</w:t>
      </w:r>
      <w:proofErr w:type="spellEnd"/>
      <w:r w:rsidRPr="005F6409">
        <w:t xml:space="preserve"> </w:t>
      </w:r>
      <w:proofErr w:type="spellStart"/>
      <w:r w:rsidRPr="005F6409">
        <w:t>lệ</w:t>
      </w:r>
      <w:proofErr w:type="spellEnd"/>
      <w:r w:rsidRPr="005F6409">
        <w:t>”).</w:t>
      </w:r>
    </w:p>
    <w:p w14:paraId="21B2D6AF" w14:textId="77777777" w:rsidR="005F6409" w:rsidRPr="005F6409" w:rsidRDefault="005F6409" w:rsidP="005F6409">
      <w:pPr>
        <w:numPr>
          <w:ilvl w:val="1"/>
          <w:numId w:val="17"/>
        </w:numPr>
      </w:pPr>
      <w:r w:rsidRPr="005F6409">
        <w:t xml:space="preserve">Log chi </w:t>
      </w:r>
      <w:proofErr w:type="spellStart"/>
      <w:r w:rsidRPr="005F6409">
        <w:t>tiết</w:t>
      </w:r>
      <w:proofErr w:type="spellEnd"/>
      <w:r w:rsidRPr="005F6409">
        <w:t xml:space="preserve"> </w:t>
      </w:r>
      <w:proofErr w:type="spellStart"/>
      <w:r w:rsidRPr="005F6409">
        <w:t>giúp</w:t>
      </w:r>
      <w:proofErr w:type="spellEnd"/>
      <w:r w:rsidRPr="005F6409">
        <w:t xml:space="preserve"> </w:t>
      </w:r>
      <w:proofErr w:type="spellStart"/>
      <w:r w:rsidRPr="005F6409">
        <w:t>theo</w:t>
      </w:r>
      <w:proofErr w:type="spellEnd"/>
      <w:r w:rsidRPr="005F6409">
        <w:t xml:space="preserve"> </w:t>
      </w:r>
      <w:proofErr w:type="spellStart"/>
      <w:r w:rsidRPr="005F6409">
        <w:t>dõi</w:t>
      </w:r>
      <w:proofErr w:type="spellEnd"/>
      <w:r w:rsidRPr="005F6409">
        <w:t xml:space="preserve"> </w:t>
      </w:r>
      <w:proofErr w:type="spellStart"/>
      <w:r w:rsidRPr="005F6409">
        <w:t>thao</w:t>
      </w:r>
      <w:proofErr w:type="spellEnd"/>
      <w:r w:rsidRPr="005F6409">
        <w:t xml:space="preserve"> </w:t>
      </w:r>
      <w:proofErr w:type="spellStart"/>
      <w:r w:rsidRPr="005F6409">
        <w:t>tác</w:t>
      </w:r>
      <w:proofErr w:type="spellEnd"/>
      <w:r w:rsidRPr="005F6409">
        <w:t xml:space="preserve"> </w:t>
      </w:r>
      <w:proofErr w:type="spellStart"/>
      <w:r w:rsidRPr="005F6409">
        <w:t>trên</w:t>
      </w:r>
      <w:proofErr w:type="spellEnd"/>
      <w:r w:rsidRPr="005F6409">
        <w:t xml:space="preserve"> </w:t>
      </w:r>
      <w:proofErr w:type="spellStart"/>
      <w:r w:rsidRPr="005F6409">
        <w:t>từng</w:t>
      </w:r>
      <w:proofErr w:type="spellEnd"/>
      <w:r w:rsidRPr="005F6409">
        <w:t xml:space="preserve"> server, </w:t>
      </w:r>
      <w:proofErr w:type="spellStart"/>
      <w:r w:rsidRPr="005F6409">
        <w:t>dễ</w:t>
      </w:r>
      <w:proofErr w:type="spellEnd"/>
      <w:r w:rsidRPr="005F6409">
        <w:t xml:space="preserve"> </w:t>
      </w:r>
      <w:proofErr w:type="spellStart"/>
      <w:r w:rsidRPr="005F6409">
        <w:t>dàng</w:t>
      </w:r>
      <w:proofErr w:type="spellEnd"/>
      <w:r w:rsidRPr="005F6409">
        <w:t xml:space="preserve"> </w:t>
      </w:r>
      <w:proofErr w:type="spellStart"/>
      <w:r w:rsidRPr="005F6409">
        <w:t>khắc</w:t>
      </w:r>
      <w:proofErr w:type="spellEnd"/>
      <w:r w:rsidRPr="005F6409">
        <w:t xml:space="preserve"> </w:t>
      </w:r>
      <w:proofErr w:type="spellStart"/>
      <w:r w:rsidRPr="005F6409">
        <w:t>phục</w:t>
      </w:r>
      <w:proofErr w:type="spellEnd"/>
      <w:r w:rsidRPr="005F6409">
        <w:t xml:space="preserve"> </w:t>
      </w:r>
      <w:proofErr w:type="spellStart"/>
      <w:r w:rsidRPr="005F6409">
        <w:t>sự</w:t>
      </w:r>
      <w:proofErr w:type="spellEnd"/>
      <w:r w:rsidRPr="005F6409">
        <w:t xml:space="preserve"> </w:t>
      </w:r>
      <w:proofErr w:type="spellStart"/>
      <w:r w:rsidRPr="005F6409">
        <w:t>cố</w:t>
      </w:r>
      <w:proofErr w:type="spellEnd"/>
      <w:r w:rsidRPr="005F6409">
        <w:t>.</w:t>
      </w:r>
    </w:p>
    <w:p w14:paraId="64E2B0AB" w14:textId="77777777" w:rsidR="005F6409" w:rsidRPr="005F6409" w:rsidRDefault="005F6409" w:rsidP="005F6409">
      <w:pPr>
        <w:numPr>
          <w:ilvl w:val="0"/>
          <w:numId w:val="16"/>
        </w:numPr>
      </w:pPr>
      <w:proofErr w:type="spellStart"/>
      <w:r w:rsidRPr="005F6409">
        <w:rPr>
          <w:b/>
          <w:bCs/>
        </w:rPr>
        <w:t>Thời</w:t>
      </w:r>
      <w:proofErr w:type="spellEnd"/>
      <w:r w:rsidRPr="005F6409">
        <w:rPr>
          <w:b/>
          <w:bCs/>
        </w:rPr>
        <w:t xml:space="preserve"> </w:t>
      </w:r>
      <w:proofErr w:type="spellStart"/>
      <w:r w:rsidRPr="005F6409">
        <w:rPr>
          <w:b/>
          <w:bCs/>
        </w:rPr>
        <w:t>gian</w:t>
      </w:r>
      <w:proofErr w:type="spellEnd"/>
      <w:r w:rsidRPr="005F6409">
        <w:t xml:space="preserve">: ~2–5 </w:t>
      </w:r>
      <w:proofErr w:type="spellStart"/>
      <w:r w:rsidRPr="005F6409">
        <w:t>phút</w:t>
      </w:r>
      <w:proofErr w:type="spellEnd"/>
      <w:r w:rsidRPr="005F6409">
        <w:t>/</w:t>
      </w:r>
      <w:proofErr w:type="spellStart"/>
      <w:r w:rsidRPr="005F6409">
        <w:t>danh</w:t>
      </w:r>
      <w:proofErr w:type="spellEnd"/>
      <w:r w:rsidRPr="005F6409">
        <w:t xml:space="preserve"> </w:t>
      </w:r>
      <w:proofErr w:type="spellStart"/>
      <w:r w:rsidRPr="005F6409">
        <w:t>sách</w:t>
      </w:r>
      <w:proofErr w:type="spellEnd"/>
      <w:r w:rsidRPr="005F6409">
        <w:t xml:space="preserve"> (~10-50 </w:t>
      </w:r>
      <w:proofErr w:type="spellStart"/>
      <w:r w:rsidRPr="005F6409">
        <w:t>số</w:t>
      </w:r>
      <w:proofErr w:type="spellEnd"/>
      <w:r w:rsidRPr="005F6409">
        <w:t>).</w:t>
      </w:r>
    </w:p>
    <w:p w14:paraId="67A079B1" w14:textId="157F2954" w:rsidR="005F6409" w:rsidRPr="005F6409" w:rsidRDefault="005F6409" w:rsidP="005F6409">
      <w:pPr>
        <w:numPr>
          <w:ilvl w:val="0"/>
          <w:numId w:val="16"/>
        </w:numPr>
      </w:pPr>
      <w:proofErr w:type="spellStart"/>
      <w:r w:rsidRPr="005F6409">
        <w:rPr>
          <w:b/>
          <w:bCs/>
        </w:rPr>
        <w:t>Tỷ</w:t>
      </w:r>
      <w:proofErr w:type="spellEnd"/>
      <w:r w:rsidRPr="005F6409">
        <w:rPr>
          <w:b/>
          <w:bCs/>
        </w:rPr>
        <w:t xml:space="preserve"> </w:t>
      </w:r>
      <w:proofErr w:type="spellStart"/>
      <w:r w:rsidRPr="005F6409">
        <w:rPr>
          <w:b/>
          <w:bCs/>
        </w:rPr>
        <w:t>lệ</w:t>
      </w:r>
      <w:proofErr w:type="spellEnd"/>
      <w:r w:rsidRPr="005F6409">
        <w:rPr>
          <w:b/>
          <w:bCs/>
        </w:rPr>
        <w:t xml:space="preserve"> </w:t>
      </w:r>
      <w:proofErr w:type="spellStart"/>
      <w:r w:rsidRPr="005F6409">
        <w:rPr>
          <w:b/>
          <w:bCs/>
        </w:rPr>
        <w:t>lỗi</w:t>
      </w:r>
      <w:proofErr w:type="spellEnd"/>
      <w:r w:rsidRPr="005F6409">
        <w:t>: ~</w:t>
      </w:r>
      <w:r>
        <w:t>5</w:t>
      </w:r>
      <w:r w:rsidRPr="005F6409">
        <w:t>-1</w:t>
      </w:r>
      <w:r>
        <w:t>0</w:t>
      </w:r>
      <w:r w:rsidRPr="005F6409">
        <w:t>% (</w:t>
      </w:r>
      <w:proofErr w:type="spellStart"/>
      <w:r w:rsidRPr="005F6409">
        <w:t>nhờ</w:t>
      </w:r>
      <w:proofErr w:type="spellEnd"/>
      <w:r w:rsidRPr="005F6409">
        <w:t xml:space="preserve"> </w:t>
      </w:r>
      <w:proofErr w:type="spellStart"/>
      <w:r w:rsidRPr="005F6409">
        <w:t>xác</w:t>
      </w:r>
      <w:proofErr w:type="spellEnd"/>
      <w:r w:rsidRPr="005F6409">
        <w:t xml:space="preserve"> </w:t>
      </w:r>
      <w:proofErr w:type="spellStart"/>
      <w:r w:rsidRPr="005F6409">
        <w:t>thực</w:t>
      </w:r>
      <w:proofErr w:type="spellEnd"/>
      <w:r w:rsidRPr="005F6409">
        <w:t xml:space="preserve"> </w:t>
      </w:r>
      <w:proofErr w:type="spellStart"/>
      <w:r w:rsidRPr="005F6409">
        <w:t>tự</w:t>
      </w:r>
      <w:proofErr w:type="spellEnd"/>
      <w:r w:rsidRPr="005F6409">
        <w:t xml:space="preserve"> </w:t>
      </w:r>
      <w:proofErr w:type="spellStart"/>
      <w:r w:rsidRPr="005F6409">
        <w:t>động</w:t>
      </w:r>
      <w:proofErr w:type="spellEnd"/>
      <w:r w:rsidRPr="005F6409">
        <w:t xml:space="preserve"> </w:t>
      </w:r>
      <w:proofErr w:type="spellStart"/>
      <w:r w:rsidRPr="005F6409">
        <w:t>và</w:t>
      </w:r>
      <w:proofErr w:type="spellEnd"/>
      <w:r w:rsidRPr="005F6409">
        <w:t xml:space="preserve"> </w:t>
      </w:r>
      <w:proofErr w:type="spellStart"/>
      <w:r w:rsidRPr="005F6409">
        <w:t>giao</w:t>
      </w:r>
      <w:proofErr w:type="spellEnd"/>
      <w:r w:rsidRPr="005F6409">
        <w:t xml:space="preserve"> </w:t>
      </w:r>
      <w:proofErr w:type="spellStart"/>
      <w:r w:rsidRPr="005F6409">
        <w:t>diện</w:t>
      </w:r>
      <w:proofErr w:type="spellEnd"/>
      <w:r w:rsidRPr="005F6409">
        <w:t xml:space="preserve"> </w:t>
      </w:r>
      <w:proofErr w:type="spellStart"/>
      <w:r w:rsidRPr="005F6409">
        <w:t>tập</w:t>
      </w:r>
      <w:proofErr w:type="spellEnd"/>
      <w:r w:rsidRPr="005F6409">
        <w:t xml:space="preserve"> </w:t>
      </w:r>
      <w:proofErr w:type="spellStart"/>
      <w:r w:rsidRPr="005F6409">
        <w:t>trung</w:t>
      </w:r>
      <w:proofErr w:type="spellEnd"/>
      <w:r w:rsidRPr="005F6409">
        <w:t>).</w:t>
      </w:r>
    </w:p>
    <w:p w14:paraId="126978E2" w14:textId="77777777" w:rsidR="005F6409" w:rsidRPr="005F6409" w:rsidRDefault="005F6409" w:rsidP="005F6409">
      <w:pPr>
        <w:rPr>
          <w:rStyle w:val="NhnmnhThm"/>
          <w:color w:val="244061" w:themeColor="accent1" w:themeShade="80"/>
        </w:rPr>
      </w:pPr>
      <w:proofErr w:type="spellStart"/>
      <w:r w:rsidRPr="005F6409">
        <w:rPr>
          <w:rStyle w:val="NhnmnhThm"/>
          <w:color w:val="244061" w:themeColor="accent1" w:themeShade="80"/>
        </w:rPr>
        <w:t>Chỉnh</w:t>
      </w:r>
      <w:proofErr w:type="spellEnd"/>
      <w:r w:rsidRPr="005F6409">
        <w:rPr>
          <w:rStyle w:val="NhnmnhThm"/>
          <w:color w:val="244061" w:themeColor="accent1" w:themeShade="80"/>
        </w:rPr>
        <w:t xml:space="preserve"> </w:t>
      </w:r>
      <w:proofErr w:type="spellStart"/>
      <w:r w:rsidRPr="005F6409">
        <w:rPr>
          <w:rStyle w:val="NhnmnhThm"/>
          <w:color w:val="244061" w:themeColor="accent1" w:themeShade="80"/>
        </w:rPr>
        <w:t>Sửa</w:t>
      </w:r>
      <w:proofErr w:type="spellEnd"/>
      <w:r w:rsidRPr="005F6409">
        <w:rPr>
          <w:rStyle w:val="NhnmnhThm"/>
          <w:color w:val="244061" w:themeColor="accent1" w:themeShade="80"/>
        </w:rPr>
        <w:t xml:space="preserve"> </w:t>
      </w:r>
      <w:proofErr w:type="spellStart"/>
      <w:r w:rsidRPr="005F6409">
        <w:rPr>
          <w:rStyle w:val="NhnmnhThm"/>
          <w:color w:val="244061" w:themeColor="accent1" w:themeShade="80"/>
        </w:rPr>
        <w:t>Số</w:t>
      </w:r>
      <w:proofErr w:type="spellEnd"/>
      <w:r w:rsidRPr="005F6409">
        <w:rPr>
          <w:rStyle w:val="NhnmnhThm"/>
          <w:color w:val="244061" w:themeColor="accent1" w:themeShade="80"/>
        </w:rPr>
        <w:t xml:space="preserve"> </w:t>
      </w:r>
      <w:proofErr w:type="spellStart"/>
      <w:r w:rsidRPr="005F6409">
        <w:rPr>
          <w:rStyle w:val="NhnmnhThm"/>
          <w:color w:val="244061" w:themeColor="accent1" w:themeShade="80"/>
        </w:rPr>
        <w:t>Ảo</w:t>
      </w:r>
      <w:proofErr w:type="spellEnd"/>
      <w:r w:rsidRPr="005F6409">
        <w:rPr>
          <w:rStyle w:val="NhnmnhThm"/>
          <w:color w:val="244061" w:themeColor="accent1" w:themeShade="80"/>
        </w:rPr>
        <w:t xml:space="preserve"> (Rewrite Rule)</w:t>
      </w:r>
    </w:p>
    <w:p w14:paraId="734F3A0F" w14:textId="77777777" w:rsidR="005F6409" w:rsidRPr="005F6409" w:rsidRDefault="005F6409" w:rsidP="005F6409">
      <w:pPr>
        <w:rPr>
          <w:b/>
          <w:bCs/>
        </w:rPr>
      </w:pPr>
      <w:proofErr w:type="spellStart"/>
      <w:r w:rsidRPr="005F6409">
        <w:rPr>
          <w:b/>
          <w:bCs/>
        </w:rPr>
        <w:lastRenderedPageBreak/>
        <w:t>Hệ</w:t>
      </w:r>
      <w:proofErr w:type="spellEnd"/>
      <w:r w:rsidRPr="005F6409">
        <w:rPr>
          <w:b/>
          <w:bCs/>
        </w:rPr>
        <w:t xml:space="preserve"> Thống </w:t>
      </w:r>
      <w:proofErr w:type="spellStart"/>
      <w:r w:rsidRPr="005F6409">
        <w:rPr>
          <w:b/>
          <w:bCs/>
        </w:rPr>
        <w:t>Cũ</w:t>
      </w:r>
      <w:proofErr w:type="spellEnd"/>
      <w:r w:rsidRPr="005F6409">
        <w:rPr>
          <w:b/>
          <w:bCs/>
        </w:rPr>
        <w:t xml:space="preserve"> – VOS3000 Client</w:t>
      </w:r>
    </w:p>
    <w:p w14:paraId="417347FC" w14:textId="77777777" w:rsidR="005F6409" w:rsidRPr="005F6409" w:rsidRDefault="005F6409" w:rsidP="005F6409">
      <w:pPr>
        <w:numPr>
          <w:ilvl w:val="0"/>
          <w:numId w:val="18"/>
        </w:numPr>
      </w:pPr>
      <w:r w:rsidRPr="005F6409">
        <w:rPr>
          <w:b/>
          <w:bCs/>
        </w:rPr>
        <w:t xml:space="preserve">Quy </w:t>
      </w:r>
      <w:proofErr w:type="spellStart"/>
      <w:r w:rsidRPr="005F6409">
        <w:rPr>
          <w:b/>
          <w:bCs/>
        </w:rPr>
        <w:t>trình</w:t>
      </w:r>
      <w:proofErr w:type="spellEnd"/>
      <w:r w:rsidRPr="005F6409">
        <w:t xml:space="preserve">: </w:t>
      </w:r>
    </w:p>
    <w:p w14:paraId="7E9D762B" w14:textId="77777777" w:rsidR="005F6409" w:rsidRPr="005F6409" w:rsidRDefault="005F6409" w:rsidP="005F6409">
      <w:pPr>
        <w:numPr>
          <w:ilvl w:val="1"/>
          <w:numId w:val="18"/>
        </w:numPr>
      </w:pPr>
      <w:proofErr w:type="spellStart"/>
      <w:r w:rsidRPr="005F6409">
        <w:t>Đăng</w:t>
      </w:r>
      <w:proofErr w:type="spellEnd"/>
      <w:r w:rsidRPr="005F6409">
        <w:t xml:space="preserve"> </w:t>
      </w:r>
      <w:proofErr w:type="spellStart"/>
      <w:r w:rsidRPr="005F6409">
        <w:t>nhập</w:t>
      </w:r>
      <w:proofErr w:type="spellEnd"/>
      <w:r w:rsidRPr="005F6409">
        <w:t xml:space="preserve"> VOS3000 Client, </w:t>
      </w:r>
      <w:proofErr w:type="spellStart"/>
      <w:r w:rsidRPr="005F6409">
        <w:t>điều</w:t>
      </w:r>
      <w:proofErr w:type="spellEnd"/>
      <w:r w:rsidRPr="005F6409">
        <w:t xml:space="preserve"> </w:t>
      </w:r>
      <w:proofErr w:type="spellStart"/>
      <w:r w:rsidRPr="005F6409">
        <w:t>hướng</w:t>
      </w:r>
      <w:proofErr w:type="spellEnd"/>
      <w:r w:rsidRPr="005F6409">
        <w:t xml:space="preserve"> </w:t>
      </w:r>
      <w:proofErr w:type="spellStart"/>
      <w:r w:rsidRPr="005F6409">
        <w:t>đến</w:t>
      </w:r>
      <w:proofErr w:type="spellEnd"/>
      <w:r w:rsidRPr="005F6409">
        <w:t xml:space="preserve"> RG, </w:t>
      </w:r>
      <w:proofErr w:type="spellStart"/>
      <w:r w:rsidRPr="005F6409">
        <w:t>mở</w:t>
      </w:r>
      <w:proofErr w:type="spellEnd"/>
      <w:r w:rsidRPr="005F6409">
        <w:t xml:space="preserve"> tab “Rewrite Rule”.</w:t>
      </w:r>
    </w:p>
    <w:p w14:paraId="79CB57D6" w14:textId="77777777" w:rsidR="005F6409" w:rsidRPr="005F6409" w:rsidRDefault="005F6409" w:rsidP="005F6409">
      <w:pPr>
        <w:numPr>
          <w:ilvl w:val="1"/>
          <w:numId w:val="18"/>
        </w:numPr>
      </w:pPr>
      <w:proofErr w:type="spellStart"/>
      <w:r w:rsidRPr="005F6409">
        <w:t>Dò</w:t>
      </w:r>
      <w:proofErr w:type="spellEnd"/>
      <w:r w:rsidRPr="005F6409">
        <w:t xml:space="preserve"> </w:t>
      </w:r>
      <w:proofErr w:type="spellStart"/>
      <w:r w:rsidRPr="005F6409">
        <w:t>thủ</w:t>
      </w:r>
      <w:proofErr w:type="spellEnd"/>
      <w:r w:rsidRPr="005F6409">
        <w:t xml:space="preserve"> </w:t>
      </w:r>
      <w:proofErr w:type="spellStart"/>
      <w:r w:rsidRPr="005F6409">
        <w:t>công</w:t>
      </w:r>
      <w:proofErr w:type="spellEnd"/>
      <w:r w:rsidRPr="005F6409">
        <w:t xml:space="preserve"> </w:t>
      </w:r>
      <w:proofErr w:type="spellStart"/>
      <w:r w:rsidRPr="005F6409">
        <w:t>từng</w:t>
      </w:r>
      <w:proofErr w:type="spellEnd"/>
      <w:r w:rsidRPr="005F6409">
        <w:t xml:space="preserve"> key (</w:t>
      </w:r>
      <w:proofErr w:type="spellStart"/>
      <w:r w:rsidRPr="005F6409">
        <w:t>khóa</w:t>
      </w:r>
      <w:proofErr w:type="spellEnd"/>
      <w:r w:rsidRPr="005F6409">
        <w:t xml:space="preserve"> 6 </w:t>
      </w:r>
      <w:proofErr w:type="spellStart"/>
      <w:r w:rsidRPr="005F6409">
        <w:t>chữ</w:t>
      </w:r>
      <w:proofErr w:type="spellEnd"/>
      <w:r w:rsidRPr="005F6409">
        <w:t xml:space="preserve"> </w:t>
      </w:r>
      <w:proofErr w:type="spellStart"/>
      <w:r w:rsidRPr="005F6409">
        <w:t>số</w:t>
      </w:r>
      <w:proofErr w:type="spellEnd"/>
      <w:r w:rsidRPr="005F6409">
        <w:t xml:space="preserve">) </w:t>
      </w:r>
      <w:proofErr w:type="spellStart"/>
      <w:r w:rsidRPr="005F6409">
        <w:t>để</w:t>
      </w:r>
      <w:proofErr w:type="spellEnd"/>
      <w:r w:rsidRPr="005F6409">
        <w:t xml:space="preserve"> </w:t>
      </w:r>
      <w:proofErr w:type="spellStart"/>
      <w:r w:rsidRPr="005F6409">
        <w:t>tìm</w:t>
      </w:r>
      <w:proofErr w:type="spellEnd"/>
      <w:r w:rsidRPr="005F6409">
        <w:t xml:space="preserve"> </w:t>
      </w:r>
      <w:proofErr w:type="spellStart"/>
      <w:r w:rsidRPr="005F6409">
        <w:t>số</w:t>
      </w:r>
      <w:proofErr w:type="spellEnd"/>
      <w:r w:rsidRPr="005F6409">
        <w:t xml:space="preserve"> </w:t>
      </w:r>
      <w:proofErr w:type="spellStart"/>
      <w:r w:rsidRPr="005F6409">
        <w:t>ảo</w:t>
      </w:r>
      <w:proofErr w:type="spellEnd"/>
      <w:r w:rsidRPr="005F6409">
        <w:t xml:space="preserve"> </w:t>
      </w:r>
      <w:proofErr w:type="spellStart"/>
      <w:r w:rsidRPr="005F6409">
        <w:t>cần</w:t>
      </w:r>
      <w:proofErr w:type="spellEnd"/>
      <w:r w:rsidRPr="005F6409">
        <w:t xml:space="preserve"> </w:t>
      </w:r>
      <w:proofErr w:type="spellStart"/>
      <w:r w:rsidRPr="005F6409">
        <w:t>chỉnh</w:t>
      </w:r>
      <w:proofErr w:type="spellEnd"/>
      <w:r w:rsidRPr="005F6409">
        <w:t xml:space="preserve"> </w:t>
      </w:r>
      <w:proofErr w:type="spellStart"/>
      <w:r w:rsidRPr="005F6409">
        <w:t>sửa</w:t>
      </w:r>
      <w:proofErr w:type="spellEnd"/>
      <w:r w:rsidRPr="005F6409">
        <w:t>.</w:t>
      </w:r>
    </w:p>
    <w:p w14:paraId="08F5B5A4" w14:textId="77777777" w:rsidR="005F6409" w:rsidRPr="005F6409" w:rsidRDefault="005F6409" w:rsidP="005F6409">
      <w:pPr>
        <w:numPr>
          <w:ilvl w:val="1"/>
          <w:numId w:val="18"/>
        </w:numPr>
      </w:pPr>
      <w:proofErr w:type="spellStart"/>
      <w:r w:rsidRPr="005F6409">
        <w:t>Nhấp</w:t>
      </w:r>
      <w:proofErr w:type="spellEnd"/>
      <w:r w:rsidRPr="005F6409">
        <w:t xml:space="preserve"> “Edit” </w:t>
      </w:r>
      <w:proofErr w:type="spellStart"/>
      <w:r w:rsidRPr="005F6409">
        <w:t>để</w:t>
      </w:r>
      <w:proofErr w:type="spellEnd"/>
      <w:r w:rsidRPr="005F6409">
        <w:t xml:space="preserve"> </w:t>
      </w:r>
      <w:proofErr w:type="spellStart"/>
      <w:r w:rsidRPr="005F6409">
        <w:t>sửa</w:t>
      </w:r>
      <w:proofErr w:type="spellEnd"/>
      <w:r w:rsidRPr="005F6409">
        <w:t xml:space="preserve"> </w:t>
      </w:r>
      <w:proofErr w:type="spellStart"/>
      <w:r w:rsidRPr="005F6409">
        <w:t>số</w:t>
      </w:r>
      <w:proofErr w:type="spellEnd"/>
      <w:r w:rsidRPr="005F6409">
        <w:t xml:space="preserve"> </w:t>
      </w:r>
      <w:proofErr w:type="spellStart"/>
      <w:r w:rsidRPr="005F6409">
        <w:t>thật</w:t>
      </w:r>
      <w:proofErr w:type="spellEnd"/>
      <w:r w:rsidRPr="005F6409">
        <w:t xml:space="preserve"> </w:t>
      </w:r>
      <w:proofErr w:type="spellStart"/>
      <w:r w:rsidRPr="005F6409">
        <w:t>tương</w:t>
      </w:r>
      <w:proofErr w:type="spellEnd"/>
      <w:r w:rsidRPr="005F6409">
        <w:t xml:space="preserve"> </w:t>
      </w:r>
      <w:proofErr w:type="spellStart"/>
      <w:r w:rsidRPr="005F6409">
        <w:t>ứng</w:t>
      </w:r>
      <w:proofErr w:type="spellEnd"/>
      <w:r w:rsidRPr="005F6409">
        <w:t xml:space="preserve">, </w:t>
      </w:r>
      <w:proofErr w:type="spellStart"/>
      <w:r w:rsidRPr="005F6409">
        <w:t>nhập</w:t>
      </w:r>
      <w:proofErr w:type="spellEnd"/>
      <w:r w:rsidRPr="005F6409">
        <w:t xml:space="preserve"> </w:t>
      </w:r>
      <w:proofErr w:type="spellStart"/>
      <w:r w:rsidRPr="005F6409">
        <w:t>thông</w:t>
      </w:r>
      <w:proofErr w:type="spellEnd"/>
      <w:r w:rsidRPr="005F6409">
        <w:t xml:space="preserve"> tin mới.</w:t>
      </w:r>
    </w:p>
    <w:p w14:paraId="554602A8" w14:textId="77777777" w:rsidR="005F6409" w:rsidRPr="005F6409" w:rsidRDefault="005F6409" w:rsidP="005F6409">
      <w:pPr>
        <w:numPr>
          <w:ilvl w:val="1"/>
          <w:numId w:val="18"/>
        </w:numPr>
      </w:pPr>
      <w:proofErr w:type="spellStart"/>
      <w:r w:rsidRPr="005F6409">
        <w:t>Không</w:t>
      </w:r>
      <w:proofErr w:type="spellEnd"/>
      <w:r w:rsidRPr="005F6409">
        <w:t xml:space="preserve"> </w:t>
      </w:r>
      <w:proofErr w:type="spellStart"/>
      <w:r w:rsidRPr="005F6409">
        <w:t>có</w:t>
      </w:r>
      <w:proofErr w:type="spellEnd"/>
      <w:r w:rsidRPr="005F6409">
        <w:t xml:space="preserve"> </w:t>
      </w:r>
      <w:proofErr w:type="spellStart"/>
      <w:r w:rsidRPr="005F6409">
        <w:t>kiểm</w:t>
      </w:r>
      <w:proofErr w:type="spellEnd"/>
      <w:r w:rsidRPr="005F6409">
        <w:t xml:space="preserve"> </w:t>
      </w:r>
      <w:proofErr w:type="spellStart"/>
      <w:r w:rsidRPr="005F6409">
        <w:t>tra</w:t>
      </w:r>
      <w:proofErr w:type="spellEnd"/>
      <w:r w:rsidRPr="005F6409">
        <w:t xml:space="preserve"> </w:t>
      </w:r>
      <w:proofErr w:type="spellStart"/>
      <w:r w:rsidRPr="005F6409">
        <w:t>định</w:t>
      </w:r>
      <w:proofErr w:type="spellEnd"/>
      <w:r w:rsidRPr="005F6409">
        <w:t xml:space="preserve"> </w:t>
      </w:r>
      <w:proofErr w:type="spellStart"/>
      <w:r w:rsidRPr="005F6409">
        <w:t>dạng</w:t>
      </w:r>
      <w:proofErr w:type="spellEnd"/>
      <w:r w:rsidRPr="005F6409">
        <w:t xml:space="preserve"> </w:t>
      </w:r>
      <w:proofErr w:type="spellStart"/>
      <w:r w:rsidRPr="005F6409">
        <w:t>hoặc</w:t>
      </w:r>
      <w:proofErr w:type="spellEnd"/>
      <w:r w:rsidRPr="005F6409">
        <w:t xml:space="preserve"> </w:t>
      </w:r>
      <w:proofErr w:type="spellStart"/>
      <w:r w:rsidRPr="005F6409">
        <w:t>trùng</w:t>
      </w:r>
      <w:proofErr w:type="spellEnd"/>
      <w:r w:rsidRPr="005F6409">
        <w:t xml:space="preserve"> key, </w:t>
      </w:r>
      <w:proofErr w:type="spellStart"/>
      <w:r w:rsidRPr="005F6409">
        <w:t>dễ</w:t>
      </w:r>
      <w:proofErr w:type="spellEnd"/>
      <w:r w:rsidRPr="005F6409">
        <w:t xml:space="preserve"> </w:t>
      </w:r>
      <w:proofErr w:type="spellStart"/>
      <w:r w:rsidRPr="005F6409">
        <w:t>gây</w:t>
      </w:r>
      <w:proofErr w:type="spellEnd"/>
      <w:r w:rsidRPr="005F6409">
        <w:t xml:space="preserve"> </w:t>
      </w:r>
      <w:proofErr w:type="spellStart"/>
      <w:r w:rsidRPr="005F6409">
        <w:t>lỗi</w:t>
      </w:r>
      <w:proofErr w:type="spellEnd"/>
      <w:r w:rsidRPr="005F6409">
        <w:t xml:space="preserve"> </w:t>
      </w:r>
      <w:proofErr w:type="spellStart"/>
      <w:r w:rsidRPr="005F6409">
        <w:t>ánh</w:t>
      </w:r>
      <w:proofErr w:type="spellEnd"/>
      <w:r w:rsidRPr="005F6409">
        <w:t xml:space="preserve"> </w:t>
      </w:r>
      <w:proofErr w:type="spellStart"/>
      <w:r w:rsidRPr="005F6409">
        <w:t>xạ</w:t>
      </w:r>
      <w:proofErr w:type="spellEnd"/>
      <w:r w:rsidRPr="005F6409">
        <w:t>.</w:t>
      </w:r>
    </w:p>
    <w:p w14:paraId="79E0DC11" w14:textId="77777777" w:rsidR="005F6409" w:rsidRPr="005F6409" w:rsidRDefault="005F6409" w:rsidP="005F6409">
      <w:pPr>
        <w:numPr>
          <w:ilvl w:val="1"/>
          <w:numId w:val="18"/>
        </w:numPr>
      </w:pPr>
      <w:proofErr w:type="spellStart"/>
      <w:r w:rsidRPr="005F6409">
        <w:t>Không</w:t>
      </w:r>
      <w:proofErr w:type="spellEnd"/>
      <w:r w:rsidRPr="005F6409">
        <w:t xml:space="preserve"> </w:t>
      </w:r>
      <w:proofErr w:type="spellStart"/>
      <w:r w:rsidRPr="005F6409">
        <w:t>có</w:t>
      </w:r>
      <w:proofErr w:type="spellEnd"/>
      <w:r w:rsidRPr="005F6409">
        <w:t xml:space="preserve"> </w:t>
      </w:r>
      <w:proofErr w:type="spellStart"/>
      <w:r w:rsidRPr="005F6409">
        <w:t>lịch</w:t>
      </w:r>
      <w:proofErr w:type="spellEnd"/>
      <w:r w:rsidRPr="005F6409">
        <w:t xml:space="preserve"> </w:t>
      </w:r>
      <w:proofErr w:type="spellStart"/>
      <w:r w:rsidRPr="005F6409">
        <w:t>sử</w:t>
      </w:r>
      <w:proofErr w:type="spellEnd"/>
      <w:r w:rsidRPr="005F6409">
        <w:t xml:space="preserve"> </w:t>
      </w:r>
      <w:proofErr w:type="spellStart"/>
      <w:r w:rsidRPr="005F6409">
        <w:t>thao</w:t>
      </w:r>
      <w:proofErr w:type="spellEnd"/>
      <w:r w:rsidRPr="005F6409">
        <w:t xml:space="preserve"> </w:t>
      </w:r>
      <w:proofErr w:type="spellStart"/>
      <w:r w:rsidRPr="005F6409">
        <w:t>tác</w:t>
      </w:r>
      <w:proofErr w:type="spellEnd"/>
      <w:r w:rsidRPr="005F6409">
        <w:t xml:space="preserve"> </w:t>
      </w:r>
      <w:proofErr w:type="spellStart"/>
      <w:r w:rsidRPr="005F6409">
        <w:t>hoặc</w:t>
      </w:r>
      <w:proofErr w:type="spellEnd"/>
      <w:r w:rsidRPr="005F6409">
        <w:t xml:space="preserve"> </w:t>
      </w:r>
      <w:proofErr w:type="spellStart"/>
      <w:r w:rsidRPr="005F6409">
        <w:t>cảnh</w:t>
      </w:r>
      <w:proofErr w:type="spellEnd"/>
      <w:r w:rsidRPr="005F6409">
        <w:t xml:space="preserve"> </w:t>
      </w:r>
      <w:proofErr w:type="spellStart"/>
      <w:r w:rsidRPr="005F6409">
        <w:t>báo</w:t>
      </w:r>
      <w:proofErr w:type="spellEnd"/>
      <w:r w:rsidRPr="005F6409">
        <w:t xml:space="preserve"> </w:t>
      </w:r>
      <w:proofErr w:type="spellStart"/>
      <w:r w:rsidRPr="005F6409">
        <w:t>khi</w:t>
      </w:r>
      <w:proofErr w:type="spellEnd"/>
      <w:r w:rsidRPr="005F6409">
        <w:t xml:space="preserve"> </w:t>
      </w:r>
      <w:proofErr w:type="spellStart"/>
      <w:r w:rsidRPr="005F6409">
        <w:t>sửa</w:t>
      </w:r>
      <w:proofErr w:type="spellEnd"/>
      <w:r w:rsidRPr="005F6409">
        <w:t xml:space="preserve"> </w:t>
      </w:r>
      <w:proofErr w:type="spellStart"/>
      <w:r w:rsidRPr="005F6409">
        <w:t>sai</w:t>
      </w:r>
      <w:proofErr w:type="spellEnd"/>
      <w:r w:rsidRPr="005F6409">
        <w:t>.</w:t>
      </w:r>
    </w:p>
    <w:p w14:paraId="42676DBD" w14:textId="77777777" w:rsidR="005F6409" w:rsidRPr="005F6409" w:rsidRDefault="005F6409" w:rsidP="005F6409">
      <w:pPr>
        <w:numPr>
          <w:ilvl w:val="0"/>
          <w:numId w:val="18"/>
        </w:numPr>
      </w:pPr>
      <w:proofErr w:type="spellStart"/>
      <w:r w:rsidRPr="005F6409">
        <w:rPr>
          <w:b/>
          <w:bCs/>
        </w:rPr>
        <w:t>Hạn</w:t>
      </w:r>
      <w:proofErr w:type="spellEnd"/>
      <w:r w:rsidRPr="005F6409">
        <w:rPr>
          <w:b/>
          <w:bCs/>
        </w:rPr>
        <w:t xml:space="preserve"> </w:t>
      </w:r>
      <w:proofErr w:type="spellStart"/>
      <w:r w:rsidRPr="005F6409">
        <w:rPr>
          <w:b/>
          <w:bCs/>
        </w:rPr>
        <w:t>chế</w:t>
      </w:r>
      <w:proofErr w:type="spellEnd"/>
      <w:r w:rsidRPr="005F6409">
        <w:t xml:space="preserve">: </w:t>
      </w:r>
    </w:p>
    <w:p w14:paraId="14E9C55A" w14:textId="77777777" w:rsidR="005F6409" w:rsidRPr="005F6409" w:rsidRDefault="005F6409" w:rsidP="005F6409">
      <w:pPr>
        <w:numPr>
          <w:ilvl w:val="1"/>
          <w:numId w:val="19"/>
        </w:numPr>
      </w:pPr>
      <w:proofErr w:type="spellStart"/>
      <w:r w:rsidRPr="005F6409">
        <w:t>Tìm</w:t>
      </w:r>
      <w:proofErr w:type="spellEnd"/>
      <w:r w:rsidRPr="005F6409">
        <w:t xml:space="preserve"> key </w:t>
      </w:r>
      <w:proofErr w:type="spellStart"/>
      <w:r w:rsidRPr="005F6409">
        <w:t>thủ</w:t>
      </w:r>
      <w:proofErr w:type="spellEnd"/>
      <w:r w:rsidRPr="005F6409">
        <w:t xml:space="preserve"> </w:t>
      </w:r>
      <w:proofErr w:type="spellStart"/>
      <w:r w:rsidRPr="005F6409">
        <w:t>công</w:t>
      </w:r>
      <w:proofErr w:type="spellEnd"/>
      <w:r w:rsidRPr="005F6409">
        <w:t xml:space="preserve"> </w:t>
      </w:r>
      <w:proofErr w:type="spellStart"/>
      <w:r w:rsidRPr="005F6409">
        <w:t>mất</w:t>
      </w:r>
      <w:proofErr w:type="spellEnd"/>
      <w:r w:rsidRPr="005F6409">
        <w:t xml:space="preserve"> </w:t>
      </w:r>
      <w:proofErr w:type="spellStart"/>
      <w:r w:rsidRPr="005F6409">
        <w:t>nhiều</w:t>
      </w:r>
      <w:proofErr w:type="spellEnd"/>
      <w:r w:rsidRPr="005F6409">
        <w:t xml:space="preserve"> </w:t>
      </w:r>
      <w:proofErr w:type="spellStart"/>
      <w:r w:rsidRPr="005F6409">
        <w:t>thời</w:t>
      </w:r>
      <w:proofErr w:type="spellEnd"/>
      <w:r w:rsidRPr="005F6409">
        <w:t xml:space="preserve"> </w:t>
      </w:r>
      <w:proofErr w:type="spellStart"/>
      <w:r w:rsidRPr="005F6409">
        <w:t>gian</w:t>
      </w:r>
      <w:proofErr w:type="spellEnd"/>
      <w:r w:rsidRPr="005F6409">
        <w:t xml:space="preserve">, </w:t>
      </w:r>
      <w:proofErr w:type="spellStart"/>
      <w:r w:rsidRPr="005F6409">
        <w:t>đặc</w:t>
      </w:r>
      <w:proofErr w:type="spellEnd"/>
      <w:r w:rsidRPr="005F6409">
        <w:t xml:space="preserve"> </w:t>
      </w:r>
      <w:proofErr w:type="spellStart"/>
      <w:r w:rsidRPr="005F6409">
        <w:t>biệt</w:t>
      </w:r>
      <w:proofErr w:type="spellEnd"/>
      <w:r w:rsidRPr="005F6409">
        <w:t xml:space="preserve"> </w:t>
      </w:r>
      <w:proofErr w:type="spellStart"/>
      <w:r w:rsidRPr="005F6409">
        <w:t>với</w:t>
      </w:r>
      <w:proofErr w:type="spellEnd"/>
      <w:r w:rsidRPr="005F6409">
        <w:t xml:space="preserve"> </w:t>
      </w:r>
      <w:proofErr w:type="spellStart"/>
      <w:r w:rsidRPr="005F6409">
        <w:t>danh</w:t>
      </w:r>
      <w:proofErr w:type="spellEnd"/>
      <w:r w:rsidRPr="005F6409">
        <w:t xml:space="preserve"> </w:t>
      </w:r>
      <w:proofErr w:type="spellStart"/>
      <w:r w:rsidRPr="005F6409">
        <w:t>sách</w:t>
      </w:r>
      <w:proofErr w:type="spellEnd"/>
      <w:r w:rsidRPr="005F6409">
        <w:t xml:space="preserve"> </w:t>
      </w:r>
      <w:proofErr w:type="spellStart"/>
      <w:r w:rsidRPr="005F6409">
        <w:t>lớn</w:t>
      </w:r>
      <w:proofErr w:type="spellEnd"/>
      <w:r w:rsidRPr="005F6409">
        <w:t xml:space="preserve"> (~100 rules).</w:t>
      </w:r>
    </w:p>
    <w:p w14:paraId="6744D16E" w14:textId="77777777" w:rsidR="005F6409" w:rsidRPr="005F6409" w:rsidRDefault="005F6409" w:rsidP="005F6409">
      <w:pPr>
        <w:numPr>
          <w:ilvl w:val="1"/>
          <w:numId w:val="19"/>
        </w:numPr>
      </w:pPr>
      <w:proofErr w:type="spellStart"/>
      <w:r w:rsidRPr="005F6409">
        <w:t>Dễ</w:t>
      </w:r>
      <w:proofErr w:type="spellEnd"/>
      <w:r w:rsidRPr="005F6409">
        <w:t xml:space="preserve"> </w:t>
      </w:r>
      <w:proofErr w:type="spellStart"/>
      <w:r w:rsidRPr="005F6409">
        <w:t>sửa</w:t>
      </w:r>
      <w:proofErr w:type="spellEnd"/>
      <w:r w:rsidRPr="005F6409">
        <w:t xml:space="preserve"> </w:t>
      </w:r>
      <w:proofErr w:type="spellStart"/>
      <w:r w:rsidRPr="005F6409">
        <w:t>nhầm</w:t>
      </w:r>
      <w:proofErr w:type="spellEnd"/>
      <w:r w:rsidRPr="005F6409">
        <w:t xml:space="preserve"> key </w:t>
      </w:r>
      <w:proofErr w:type="spellStart"/>
      <w:r w:rsidRPr="005F6409">
        <w:t>hoặc</w:t>
      </w:r>
      <w:proofErr w:type="spellEnd"/>
      <w:r w:rsidRPr="005F6409">
        <w:t xml:space="preserve"> </w:t>
      </w:r>
      <w:proofErr w:type="spellStart"/>
      <w:r w:rsidRPr="005F6409">
        <w:t>ánh</w:t>
      </w:r>
      <w:proofErr w:type="spellEnd"/>
      <w:r w:rsidRPr="005F6409">
        <w:t xml:space="preserve"> </w:t>
      </w:r>
      <w:proofErr w:type="spellStart"/>
      <w:r w:rsidRPr="005F6409">
        <w:t>xạ</w:t>
      </w:r>
      <w:proofErr w:type="spellEnd"/>
      <w:r w:rsidRPr="005F6409">
        <w:t xml:space="preserve"> </w:t>
      </w:r>
      <w:proofErr w:type="spellStart"/>
      <w:r w:rsidRPr="005F6409">
        <w:t>sai</w:t>
      </w:r>
      <w:proofErr w:type="spellEnd"/>
      <w:r w:rsidRPr="005F6409">
        <w:t xml:space="preserve"> </w:t>
      </w:r>
      <w:proofErr w:type="spellStart"/>
      <w:r w:rsidRPr="005F6409">
        <w:t>số</w:t>
      </w:r>
      <w:proofErr w:type="spellEnd"/>
      <w:r w:rsidRPr="005F6409">
        <w:t xml:space="preserve"> </w:t>
      </w:r>
      <w:proofErr w:type="spellStart"/>
      <w:r w:rsidRPr="005F6409">
        <w:t>thật</w:t>
      </w:r>
      <w:proofErr w:type="spellEnd"/>
      <w:r w:rsidRPr="005F6409">
        <w:t xml:space="preserve">, </w:t>
      </w:r>
      <w:proofErr w:type="spellStart"/>
      <w:r w:rsidRPr="005F6409">
        <w:t>ảnh</w:t>
      </w:r>
      <w:proofErr w:type="spellEnd"/>
      <w:r w:rsidRPr="005F6409">
        <w:t xml:space="preserve"> </w:t>
      </w:r>
      <w:proofErr w:type="spellStart"/>
      <w:r w:rsidRPr="005F6409">
        <w:t>hưởng</w:t>
      </w:r>
      <w:proofErr w:type="spellEnd"/>
      <w:r w:rsidRPr="005F6409">
        <w:t xml:space="preserve"> </w:t>
      </w:r>
      <w:proofErr w:type="spellStart"/>
      <w:r w:rsidRPr="005F6409">
        <w:t>đến</w:t>
      </w:r>
      <w:proofErr w:type="spellEnd"/>
      <w:r w:rsidRPr="005F6409">
        <w:t xml:space="preserve"> </w:t>
      </w:r>
      <w:proofErr w:type="spellStart"/>
      <w:r w:rsidRPr="005F6409">
        <w:t>dịch</w:t>
      </w:r>
      <w:proofErr w:type="spellEnd"/>
      <w:r w:rsidRPr="005F6409">
        <w:t xml:space="preserve"> </w:t>
      </w:r>
      <w:proofErr w:type="spellStart"/>
      <w:r w:rsidRPr="005F6409">
        <w:t>vụ</w:t>
      </w:r>
      <w:proofErr w:type="spellEnd"/>
      <w:r w:rsidRPr="005F6409">
        <w:t>.</w:t>
      </w:r>
    </w:p>
    <w:p w14:paraId="56234A97" w14:textId="77777777" w:rsidR="005F6409" w:rsidRPr="005F6409" w:rsidRDefault="005F6409" w:rsidP="005F6409">
      <w:pPr>
        <w:numPr>
          <w:ilvl w:val="1"/>
          <w:numId w:val="19"/>
        </w:numPr>
      </w:pPr>
      <w:proofErr w:type="spellStart"/>
      <w:r w:rsidRPr="005F6409">
        <w:t>Không</w:t>
      </w:r>
      <w:proofErr w:type="spellEnd"/>
      <w:r w:rsidRPr="005F6409">
        <w:t xml:space="preserve"> </w:t>
      </w:r>
      <w:proofErr w:type="spellStart"/>
      <w:r w:rsidRPr="005F6409">
        <w:t>có</w:t>
      </w:r>
      <w:proofErr w:type="spellEnd"/>
      <w:r w:rsidRPr="005F6409">
        <w:t xml:space="preserve"> </w:t>
      </w:r>
      <w:proofErr w:type="spellStart"/>
      <w:r w:rsidRPr="005F6409">
        <w:t>xác</w:t>
      </w:r>
      <w:proofErr w:type="spellEnd"/>
      <w:r w:rsidRPr="005F6409">
        <w:t xml:space="preserve"> </w:t>
      </w:r>
      <w:proofErr w:type="spellStart"/>
      <w:r w:rsidRPr="005F6409">
        <w:t>nhận</w:t>
      </w:r>
      <w:proofErr w:type="spellEnd"/>
      <w:r w:rsidRPr="005F6409">
        <w:t xml:space="preserve"> </w:t>
      </w:r>
      <w:proofErr w:type="spellStart"/>
      <w:r w:rsidRPr="005F6409">
        <w:t>hoặc</w:t>
      </w:r>
      <w:proofErr w:type="spellEnd"/>
      <w:r w:rsidRPr="005F6409">
        <w:t xml:space="preserve"> </w:t>
      </w:r>
      <w:proofErr w:type="spellStart"/>
      <w:r w:rsidRPr="005F6409">
        <w:t>hoàn</w:t>
      </w:r>
      <w:proofErr w:type="spellEnd"/>
      <w:r w:rsidRPr="005F6409">
        <w:t xml:space="preserve"> </w:t>
      </w:r>
      <w:proofErr w:type="spellStart"/>
      <w:r w:rsidRPr="005F6409">
        <w:t>tác</w:t>
      </w:r>
      <w:proofErr w:type="spellEnd"/>
      <w:r w:rsidRPr="005F6409">
        <w:t xml:space="preserve">, </w:t>
      </w:r>
      <w:proofErr w:type="spellStart"/>
      <w:r w:rsidRPr="005F6409">
        <w:t>tăng</w:t>
      </w:r>
      <w:proofErr w:type="spellEnd"/>
      <w:r w:rsidRPr="005F6409">
        <w:t xml:space="preserve"> </w:t>
      </w:r>
      <w:proofErr w:type="spellStart"/>
      <w:r w:rsidRPr="005F6409">
        <w:t>rủi</w:t>
      </w:r>
      <w:proofErr w:type="spellEnd"/>
      <w:r w:rsidRPr="005F6409">
        <w:t xml:space="preserve"> </w:t>
      </w:r>
      <w:proofErr w:type="spellStart"/>
      <w:r w:rsidRPr="005F6409">
        <w:t>ro</w:t>
      </w:r>
      <w:proofErr w:type="spellEnd"/>
      <w:r w:rsidRPr="005F6409">
        <w:t xml:space="preserve"> </w:t>
      </w:r>
      <w:proofErr w:type="spellStart"/>
      <w:r w:rsidRPr="005F6409">
        <w:t>lỗi</w:t>
      </w:r>
      <w:proofErr w:type="spellEnd"/>
      <w:r w:rsidRPr="005F6409">
        <w:t xml:space="preserve"> </w:t>
      </w:r>
      <w:proofErr w:type="spellStart"/>
      <w:r w:rsidRPr="005F6409">
        <w:t>nghiêm</w:t>
      </w:r>
      <w:proofErr w:type="spellEnd"/>
      <w:r w:rsidRPr="005F6409">
        <w:t xml:space="preserve"> </w:t>
      </w:r>
      <w:proofErr w:type="spellStart"/>
      <w:r w:rsidRPr="005F6409">
        <w:t>trọng</w:t>
      </w:r>
      <w:proofErr w:type="spellEnd"/>
      <w:r w:rsidRPr="005F6409">
        <w:t>.</w:t>
      </w:r>
    </w:p>
    <w:p w14:paraId="22F176B2" w14:textId="77777777" w:rsidR="005F6409" w:rsidRPr="005F6409" w:rsidRDefault="005F6409" w:rsidP="005F6409">
      <w:pPr>
        <w:numPr>
          <w:ilvl w:val="1"/>
          <w:numId w:val="19"/>
        </w:numPr>
      </w:pPr>
      <w:r w:rsidRPr="005F6409">
        <w:t xml:space="preserve">Giao </w:t>
      </w:r>
      <w:proofErr w:type="spellStart"/>
      <w:r w:rsidRPr="005F6409">
        <w:t>diện</w:t>
      </w:r>
      <w:proofErr w:type="spellEnd"/>
      <w:r w:rsidRPr="005F6409">
        <w:t xml:space="preserve"> </w:t>
      </w:r>
      <w:proofErr w:type="spellStart"/>
      <w:r w:rsidRPr="005F6409">
        <w:t>phức</w:t>
      </w:r>
      <w:proofErr w:type="spellEnd"/>
      <w:r w:rsidRPr="005F6409">
        <w:t xml:space="preserve"> </w:t>
      </w:r>
      <w:proofErr w:type="spellStart"/>
      <w:r w:rsidRPr="005F6409">
        <w:t>tạp</w:t>
      </w:r>
      <w:proofErr w:type="spellEnd"/>
      <w:r w:rsidRPr="005F6409">
        <w:t xml:space="preserve">, </w:t>
      </w:r>
      <w:proofErr w:type="spellStart"/>
      <w:r w:rsidRPr="005F6409">
        <w:t>không</w:t>
      </w:r>
      <w:proofErr w:type="spellEnd"/>
      <w:r w:rsidRPr="005F6409">
        <w:t xml:space="preserve"> </w:t>
      </w:r>
      <w:proofErr w:type="spellStart"/>
      <w:r w:rsidRPr="005F6409">
        <w:t>thân</w:t>
      </w:r>
      <w:proofErr w:type="spellEnd"/>
      <w:r w:rsidRPr="005F6409">
        <w:t xml:space="preserve"> </w:t>
      </w:r>
      <w:proofErr w:type="spellStart"/>
      <w:r w:rsidRPr="005F6409">
        <w:t>thiện</w:t>
      </w:r>
      <w:proofErr w:type="spellEnd"/>
      <w:r w:rsidRPr="005F6409">
        <w:t xml:space="preserve"> </w:t>
      </w:r>
      <w:proofErr w:type="spellStart"/>
      <w:r w:rsidRPr="005F6409">
        <w:t>với</w:t>
      </w:r>
      <w:proofErr w:type="spellEnd"/>
      <w:r w:rsidRPr="005F6409">
        <w:t xml:space="preserve"> </w:t>
      </w:r>
      <w:proofErr w:type="spellStart"/>
      <w:r w:rsidRPr="005F6409">
        <w:t>người</w:t>
      </w:r>
      <w:proofErr w:type="spellEnd"/>
      <w:r w:rsidRPr="005F6409">
        <w:t xml:space="preserve"> </w:t>
      </w:r>
      <w:proofErr w:type="spellStart"/>
      <w:r w:rsidRPr="005F6409">
        <w:t>dùng</w:t>
      </w:r>
      <w:proofErr w:type="spellEnd"/>
      <w:r w:rsidRPr="005F6409">
        <w:t xml:space="preserve"> mới.</w:t>
      </w:r>
    </w:p>
    <w:p w14:paraId="24635D76" w14:textId="631C165B" w:rsidR="005F6409" w:rsidRPr="005F6409" w:rsidRDefault="005F6409" w:rsidP="005F6409">
      <w:pPr>
        <w:numPr>
          <w:ilvl w:val="0"/>
          <w:numId w:val="18"/>
        </w:numPr>
      </w:pPr>
      <w:proofErr w:type="spellStart"/>
      <w:r w:rsidRPr="005F6409">
        <w:rPr>
          <w:b/>
          <w:bCs/>
        </w:rPr>
        <w:t>Thời</w:t>
      </w:r>
      <w:proofErr w:type="spellEnd"/>
      <w:r w:rsidRPr="005F6409">
        <w:rPr>
          <w:b/>
          <w:bCs/>
        </w:rPr>
        <w:t xml:space="preserve"> </w:t>
      </w:r>
      <w:proofErr w:type="spellStart"/>
      <w:r w:rsidRPr="005F6409">
        <w:rPr>
          <w:b/>
          <w:bCs/>
        </w:rPr>
        <w:t>gian</w:t>
      </w:r>
      <w:proofErr w:type="spellEnd"/>
      <w:r w:rsidRPr="005F6409">
        <w:t>: ~</w:t>
      </w:r>
      <w:r>
        <w:t>5-7</w:t>
      </w:r>
      <w:r w:rsidRPr="005F6409">
        <w:t xml:space="preserve"> </w:t>
      </w:r>
      <w:proofErr w:type="spellStart"/>
      <w:r w:rsidRPr="005F6409">
        <w:t>phút</w:t>
      </w:r>
      <w:proofErr w:type="spellEnd"/>
      <w:r w:rsidRPr="005F6409">
        <w:t>/</w:t>
      </w:r>
      <w:proofErr w:type="spellStart"/>
      <w:r w:rsidRPr="005F6409">
        <w:t>số</w:t>
      </w:r>
      <w:proofErr w:type="spellEnd"/>
      <w:r w:rsidRPr="005F6409">
        <w:t xml:space="preserve"> </w:t>
      </w:r>
      <w:proofErr w:type="spellStart"/>
      <w:r w:rsidRPr="005F6409">
        <w:t>ảo</w:t>
      </w:r>
      <w:proofErr w:type="spellEnd"/>
      <w:r w:rsidRPr="005F6409">
        <w:t>.</w:t>
      </w:r>
    </w:p>
    <w:p w14:paraId="130546B2" w14:textId="1FE49FE2" w:rsidR="005F6409" w:rsidRPr="005F6409" w:rsidRDefault="005F6409" w:rsidP="005F6409">
      <w:pPr>
        <w:numPr>
          <w:ilvl w:val="0"/>
          <w:numId w:val="18"/>
        </w:numPr>
      </w:pPr>
      <w:proofErr w:type="spellStart"/>
      <w:r w:rsidRPr="005F6409">
        <w:rPr>
          <w:b/>
          <w:bCs/>
        </w:rPr>
        <w:t>Tỷ</w:t>
      </w:r>
      <w:proofErr w:type="spellEnd"/>
      <w:r w:rsidRPr="005F6409">
        <w:rPr>
          <w:b/>
          <w:bCs/>
        </w:rPr>
        <w:t xml:space="preserve"> </w:t>
      </w:r>
      <w:proofErr w:type="spellStart"/>
      <w:r w:rsidRPr="005F6409">
        <w:rPr>
          <w:b/>
          <w:bCs/>
        </w:rPr>
        <w:t>lệ</w:t>
      </w:r>
      <w:proofErr w:type="spellEnd"/>
      <w:r w:rsidRPr="005F6409">
        <w:rPr>
          <w:b/>
          <w:bCs/>
        </w:rPr>
        <w:t xml:space="preserve"> </w:t>
      </w:r>
      <w:proofErr w:type="spellStart"/>
      <w:r w:rsidRPr="005F6409">
        <w:rPr>
          <w:b/>
          <w:bCs/>
        </w:rPr>
        <w:t>lỗi</w:t>
      </w:r>
      <w:proofErr w:type="spellEnd"/>
      <w:r w:rsidRPr="005F6409">
        <w:t>: ~</w:t>
      </w:r>
      <w:r>
        <w:t>2</w:t>
      </w:r>
      <w:r w:rsidRPr="005F6409">
        <w:t>0–</w:t>
      </w:r>
      <w:r>
        <w:t>3</w:t>
      </w:r>
      <w:r w:rsidRPr="005F6409">
        <w:t xml:space="preserve">0% (do </w:t>
      </w:r>
      <w:proofErr w:type="spellStart"/>
      <w:r w:rsidRPr="005F6409">
        <w:t>nhầm</w:t>
      </w:r>
      <w:proofErr w:type="spellEnd"/>
      <w:r w:rsidRPr="005F6409">
        <w:t xml:space="preserve"> key </w:t>
      </w:r>
      <w:proofErr w:type="spellStart"/>
      <w:r w:rsidRPr="005F6409">
        <w:t>hoặc</w:t>
      </w:r>
      <w:proofErr w:type="spellEnd"/>
      <w:r w:rsidRPr="005F6409">
        <w:t xml:space="preserve"> </w:t>
      </w:r>
      <w:proofErr w:type="spellStart"/>
      <w:r w:rsidRPr="005F6409">
        <w:t>sai</w:t>
      </w:r>
      <w:proofErr w:type="spellEnd"/>
      <w:r w:rsidRPr="005F6409">
        <w:t xml:space="preserve"> </w:t>
      </w:r>
      <w:proofErr w:type="spellStart"/>
      <w:r w:rsidRPr="005F6409">
        <w:t>ánh</w:t>
      </w:r>
      <w:proofErr w:type="spellEnd"/>
      <w:r w:rsidRPr="005F6409">
        <w:t xml:space="preserve"> </w:t>
      </w:r>
      <w:proofErr w:type="spellStart"/>
      <w:r w:rsidRPr="005F6409">
        <w:t>xạ</w:t>
      </w:r>
      <w:proofErr w:type="spellEnd"/>
      <w:r w:rsidRPr="005F6409">
        <w:t>).</w:t>
      </w:r>
    </w:p>
    <w:p w14:paraId="4C75D170" w14:textId="77777777" w:rsidR="005F6409" w:rsidRPr="005F6409" w:rsidRDefault="005F6409" w:rsidP="005F6409">
      <w:pPr>
        <w:rPr>
          <w:b/>
          <w:bCs/>
        </w:rPr>
      </w:pPr>
      <w:proofErr w:type="spellStart"/>
      <w:r w:rsidRPr="005F6409">
        <w:rPr>
          <w:b/>
          <w:bCs/>
        </w:rPr>
        <w:t>Hệ</w:t>
      </w:r>
      <w:proofErr w:type="spellEnd"/>
      <w:r w:rsidRPr="005F6409">
        <w:rPr>
          <w:b/>
          <w:bCs/>
        </w:rPr>
        <w:t xml:space="preserve"> Thống Mới – Web UI Quản Lý </w:t>
      </w:r>
      <w:proofErr w:type="spellStart"/>
      <w:r w:rsidRPr="005F6409">
        <w:rPr>
          <w:b/>
          <w:bCs/>
        </w:rPr>
        <w:t>Tập</w:t>
      </w:r>
      <w:proofErr w:type="spellEnd"/>
      <w:r w:rsidRPr="005F6409">
        <w:rPr>
          <w:b/>
          <w:bCs/>
        </w:rPr>
        <w:t xml:space="preserve"> Trung</w:t>
      </w:r>
    </w:p>
    <w:p w14:paraId="5EF0870F" w14:textId="77777777" w:rsidR="005F6409" w:rsidRPr="005F6409" w:rsidRDefault="005F6409" w:rsidP="005F6409">
      <w:pPr>
        <w:numPr>
          <w:ilvl w:val="0"/>
          <w:numId w:val="20"/>
        </w:numPr>
      </w:pPr>
      <w:r w:rsidRPr="005F6409">
        <w:rPr>
          <w:b/>
          <w:bCs/>
        </w:rPr>
        <w:t xml:space="preserve">Quy </w:t>
      </w:r>
      <w:proofErr w:type="spellStart"/>
      <w:r w:rsidRPr="005F6409">
        <w:rPr>
          <w:b/>
          <w:bCs/>
        </w:rPr>
        <w:t>trình</w:t>
      </w:r>
      <w:proofErr w:type="spellEnd"/>
      <w:r w:rsidRPr="005F6409">
        <w:t xml:space="preserve">: </w:t>
      </w:r>
    </w:p>
    <w:p w14:paraId="4C7A2E54" w14:textId="77777777" w:rsidR="005F6409" w:rsidRPr="005F6409" w:rsidRDefault="005F6409" w:rsidP="005F6409">
      <w:pPr>
        <w:numPr>
          <w:ilvl w:val="1"/>
          <w:numId w:val="20"/>
        </w:numPr>
      </w:pPr>
      <w:proofErr w:type="spellStart"/>
      <w:r w:rsidRPr="005F6409">
        <w:t>Nhập</w:t>
      </w:r>
      <w:proofErr w:type="spellEnd"/>
      <w:r w:rsidRPr="005F6409">
        <w:t xml:space="preserve"> </w:t>
      </w:r>
      <w:proofErr w:type="spellStart"/>
      <w:r w:rsidRPr="005F6409">
        <w:t>số</w:t>
      </w:r>
      <w:proofErr w:type="spellEnd"/>
      <w:r w:rsidRPr="005F6409">
        <w:t xml:space="preserve"> </w:t>
      </w:r>
      <w:proofErr w:type="spellStart"/>
      <w:r w:rsidRPr="005F6409">
        <w:t>ảo</w:t>
      </w:r>
      <w:proofErr w:type="spellEnd"/>
      <w:r w:rsidRPr="005F6409">
        <w:t xml:space="preserve"> </w:t>
      </w:r>
      <w:proofErr w:type="spellStart"/>
      <w:r w:rsidRPr="005F6409">
        <w:t>vào</w:t>
      </w:r>
      <w:proofErr w:type="spellEnd"/>
      <w:r w:rsidRPr="005F6409">
        <w:t xml:space="preserve"> ô </w:t>
      </w:r>
      <w:proofErr w:type="spellStart"/>
      <w:r w:rsidRPr="005F6409">
        <w:t>tìm</w:t>
      </w:r>
      <w:proofErr w:type="spellEnd"/>
      <w:r w:rsidRPr="005F6409">
        <w:t xml:space="preserve"> </w:t>
      </w:r>
      <w:proofErr w:type="spellStart"/>
      <w:r w:rsidRPr="005F6409">
        <w:t>kiếm</w:t>
      </w:r>
      <w:proofErr w:type="spellEnd"/>
      <w:r w:rsidRPr="005F6409">
        <w:t xml:space="preserve">, </w:t>
      </w:r>
      <w:proofErr w:type="spellStart"/>
      <w:r w:rsidRPr="005F6409">
        <w:t>hệ</w:t>
      </w:r>
      <w:proofErr w:type="spellEnd"/>
      <w:r w:rsidRPr="005F6409">
        <w:t xml:space="preserve"> </w:t>
      </w:r>
      <w:proofErr w:type="spellStart"/>
      <w:r w:rsidRPr="005F6409">
        <w:t>thống</w:t>
      </w:r>
      <w:proofErr w:type="spellEnd"/>
      <w:r w:rsidRPr="005F6409">
        <w:t xml:space="preserve"> </w:t>
      </w:r>
      <w:proofErr w:type="spellStart"/>
      <w:r w:rsidRPr="005F6409">
        <w:t>tự</w:t>
      </w:r>
      <w:proofErr w:type="spellEnd"/>
      <w:r w:rsidRPr="005F6409">
        <w:t xml:space="preserve"> </w:t>
      </w:r>
      <w:proofErr w:type="spellStart"/>
      <w:r w:rsidRPr="005F6409">
        <w:t>động</w:t>
      </w:r>
      <w:proofErr w:type="spellEnd"/>
      <w:r w:rsidRPr="005F6409">
        <w:t xml:space="preserve"> </w:t>
      </w:r>
      <w:proofErr w:type="spellStart"/>
      <w:r w:rsidRPr="005F6409">
        <w:t>quét</w:t>
      </w:r>
      <w:proofErr w:type="spellEnd"/>
      <w:r w:rsidRPr="005F6409">
        <w:t xml:space="preserve"> RG qua API (</w:t>
      </w:r>
      <w:proofErr w:type="spellStart"/>
      <w:r w:rsidRPr="005F6409">
        <w:t>find_virtual_number_definitions</w:t>
      </w:r>
      <w:proofErr w:type="spellEnd"/>
      <w:r w:rsidRPr="005F6409">
        <w:t xml:space="preserve">) </w:t>
      </w:r>
      <w:proofErr w:type="spellStart"/>
      <w:r w:rsidRPr="005F6409">
        <w:t>để</w:t>
      </w:r>
      <w:proofErr w:type="spellEnd"/>
      <w:r w:rsidRPr="005F6409">
        <w:t xml:space="preserve"> </w:t>
      </w:r>
      <w:proofErr w:type="spellStart"/>
      <w:r w:rsidRPr="005F6409">
        <w:t>tìm</w:t>
      </w:r>
      <w:proofErr w:type="spellEnd"/>
      <w:r w:rsidRPr="005F6409">
        <w:t xml:space="preserve"> key </w:t>
      </w:r>
      <w:proofErr w:type="spellStart"/>
      <w:r w:rsidRPr="005F6409">
        <w:t>tương</w:t>
      </w:r>
      <w:proofErr w:type="spellEnd"/>
      <w:r w:rsidRPr="005F6409">
        <w:t xml:space="preserve"> </w:t>
      </w:r>
      <w:proofErr w:type="spellStart"/>
      <w:r w:rsidRPr="005F6409">
        <w:t>ứng</w:t>
      </w:r>
      <w:proofErr w:type="spellEnd"/>
      <w:r w:rsidRPr="005F6409">
        <w:t>.</w:t>
      </w:r>
    </w:p>
    <w:p w14:paraId="06502B3B" w14:textId="77777777" w:rsidR="005F6409" w:rsidRPr="005F6409" w:rsidRDefault="005F6409" w:rsidP="005F6409">
      <w:pPr>
        <w:numPr>
          <w:ilvl w:val="1"/>
          <w:numId w:val="20"/>
        </w:numPr>
      </w:pPr>
      <w:r w:rsidRPr="005F6409">
        <w:t xml:space="preserve">Hiển </w:t>
      </w:r>
      <w:proofErr w:type="spellStart"/>
      <w:r w:rsidRPr="005F6409">
        <w:t>thị</w:t>
      </w:r>
      <w:proofErr w:type="spellEnd"/>
      <w:r w:rsidRPr="005F6409">
        <w:t xml:space="preserve"> </w:t>
      </w:r>
      <w:proofErr w:type="spellStart"/>
      <w:r w:rsidRPr="005F6409">
        <w:t>bảng</w:t>
      </w:r>
      <w:proofErr w:type="spellEnd"/>
      <w:r w:rsidRPr="005F6409">
        <w:t xml:space="preserve"> chi </w:t>
      </w:r>
      <w:proofErr w:type="spellStart"/>
      <w:r w:rsidRPr="005F6409">
        <w:t>tiết</w:t>
      </w:r>
      <w:proofErr w:type="spellEnd"/>
      <w:r w:rsidRPr="005F6409">
        <w:t xml:space="preserve">: </w:t>
      </w:r>
      <w:proofErr w:type="spellStart"/>
      <w:r w:rsidRPr="005F6409">
        <w:t>số</w:t>
      </w:r>
      <w:proofErr w:type="spellEnd"/>
      <w:r w:rsidRPr="005F6409">
        <w:t xml:space="preserve"> </w:t>
      </w:r>
      <w:proofErr w:type="spellStart"/>
      <w:r w:rsidRPr="005F6409">
        <w:t>ảo</w:t>
      </w:r>
      <w:proofErr w:type="spellEnd"/>
      <w:r w:rsidRPr="005F6409">
        <w:t xml:space="preserve">, </w:t>
      </w:r>
      <w:proofErr w:type="spellStart"/>
      <w:r w:rsidRPr="005F6409">
        <w:t>số</w:t>
      </w:r>
      <w:proofErr w:type="spellEnd"/>
      <w:r w:rsidRPr="005F6409">
        <w:t xml:space="preserve"> </w:t>
      </w:r>
      <w:proofErr w:type="spellStart"/>
      <w:r w:rsidRPr="005F6409">
        <w:t>thật</w:t>
      </w:r>
      <w:proofErr w:type="spellEnd"/>
      <w:r w:rsidRPr="005F6409">
        <w:t xml:space="preserve">, key, server, </w:t>
      </w:r>
      <w:proofErr w:type="spellStart"/>
      <w:r w:rsidRPr="005F6409">
        <w:t>và</w:t>
      </w:r>
      <w:proofErr w:type="spellEnd"/>
      <w:r w:rsidRPr="005F6409">
        <w:t xml:space="preserve"> </w:t>
      </w:r>
      <w:proofErr w:type="spellStart"/>
      <w:r w:rsidRPr="005F6409">
        <w:t>trạng</w:t>
      </w:r>
      <w:proofErr w:type="spellEnd"/>
      <w:r w:rsidRPr="005F6409">
        <w:t xml:space="preserve"> </w:t>
      </w:r>
      <w:proofErr w:type="spellStart"/>
      <w:r w:rsidRPr="005F6409">
        <w:t>thái</w:t>
      </w:r>
      <w:proofErr w:type="spellEnd"/>
      <w:r w:rsidRPr="005F6409">
        <w:t>.</w:t>
      </w:r>
    </w:p>
    <w:p w14:paraId="4C971A53" w14:textId="77777777" w:rsidR="005F6409" w:rsidRPr="005F6409" w:rsidRDefault="005F6409" w:rsidP="005F6409">
      <w:pPr>
        <w:numPr>
          <w:ilvl w:val="1"/>
          <w:numId w:val="20"/>
        </w:numPr>
      </w:pPr>
      <w:proofErr w:type="spellStart"/>
      <w:r w:rsidRPr="005F6409">
        <w:t>Chọn</w:t>
      </w:r>
      <w:proofErr w:type="spellEnd"/>
      <w:r w:rsidRPr="005F6409">
        <w:t xml:space="preserve"> </w:t>
      </w:r>
      <w:proofErr w:type="spellStart"/>
      <w:r w:rsidRPr="005F6409">
        <w:t>thao</w:t>
      </w:r>
      <w:proofErr w:type="spellEnd"/>
      <w:r w:rsidRPr="005F6409">
        <w:t xml:space="preserve"> </w:t>
      </w:r>
      <w:proofErr w:type="spellStart"/>
      <w:r w:rsidRPr="005F6409">
        <w:t>tác</w:t>
      </w:r>
      <w:proofErr w:type="spellEnd"/>
      <w:r w:rsidRPr="005F6409">
        <w:t xml:space="preserve"> (</w:t>
      </w:r>
      <w:proofErr w:type="spellStart"/>
      <w:r w:rsidRPr="005F6409">
        <w:t>thay</w:t>
      </w:r>
      <w:proofErr w:type="spellEnd"/>
      <w:r w:rsidRPr="005F6409">
        <w:t xml:space="preserve"> </w:t>
      </w:r>
      <w:proofErr w:type="spellStart"/>
      <w:r w:rsidRPr="005F6409">
        <w:t>số</w:t>
      </w:r>
      <w:proofErr w:type="spellEnd"/>
      <w:r w:rsidRPr="005F6409">
        <w:t xml:space="preserve"> </w:t>
      </w:r>
      <w:proofErr w:type="spellStart"/>
      <w:r w:rsidRPr="005F6409">
        <w:t>thật</w:t>
      </w:r>
      <w:proofErr w:type="spellEnd"/>
      <w:r w:rsidRPr="005F6409">
        <w:t xml:space="preserve">, </w:t>
      </w:r>
      <w:proofErr w:type="spellStart"/>
      <w:r w:rsidRPr="005F6409">
        <w:t>xóa</w:t>
      </w:r>
      <w:proofErr w:type="spellEnd"/>
      <w:r w:rsidRPr="005F6409">
        <w:t xml:space="preserve"> rule, </w:t>
      </w:r>
      <w:proofErr w:type="spellStart"/>
      <w:r w:rsidRPr="005F6409">
        <w:t>hoặc</w:t>
      </w:r>
      <w:proofErr w:type="spellEnd"/>
      <w:r w:rsidRPr="005F6409">
        <w:t xml:space="preserve"> </w:t>
      </w:r>
      <w:proofErr w:type="spellStart"/>
      <w:r w:rsidRPr="005F6409">
        <w:t>lấy</w:t>
      </w:r>
      <w:proofErr w:type="spellEnd"/>
      <w:r w:rsidRPr="005F6409">
        <w:t xml:space="preserve"> </w:t>
      </w:r>
      <w:proofErr w:type="spellStart"/>
      <w:r w:rsidRPr="005F6409">
        <w:t>số</w:t>
      </w:r>
      <w:proofErr w:type="spellEnd"/>
      <w:r w:rsidRPr="005F6409">
        <w:t xml:space="preserve"> </w:t>
      </w:r>
      <w:proofErr w:type="spellStart"/>
      <w:r w:rsidRPr="005F6409">
        <w:t>từ</w:t>
      </w:r>
      <w:proofErr w:type="spellEnd"/>
      <w:r w:rsidRPr="005F6409">
        <w:t xml:space="preserve"> backup), </w:t>
      </w:r>
      <w:proofErr w:type="spellStart"/>
      <w:r w:rsidRPr="005F6409">
        <w:t>nhập</w:t>
      </w:r>
      <w:proofErr w:type="spellEnd"/>
      <w:r w:rsidRPr="005F6409">
        <w:t xml:space="preserve"> </w:t>
      </w:r>
      <w:proofErr w:type="spellStart"/>
      <w:r w:rsidRPr="005F6409">
        <w:t>thông</w:t>
      </w:r>
      <w:proofErr w:type="spellEnd"/>
      <w:r w:rsidRPr="005F6409">
        <w:t xml:space="preserve"> tin mới.</w:t>
      </w:r>
    </w:p>
    <w:p w14:paraId="5BD9BC37" w14:textId="77777777" w:rsidR="005F6409" w:rsidRPr="005F6409" w:rsidRDefault="005F6409" w:rsidP="005F6409">
      <w:pPr>
        <w:numPr>
          <w:ilvl w:val="1"/>
          <w:numId w:val="20"/>
        </w:numPr>
      </w:pPr>
      <w:proofErr w:type="spellStart"/>
      <w:r w:rsidRPr="005F6409">
        <w:t>Gửi</w:t>
      </w:r>
      <w:proofErr w:type="spellEnd"/>
      <w:r w:rsidRPr="005F6409">
        <w:t xml:space="preserve"> API </w:t>
      </w:r>
      <w:proofErr w:type="spellStart"/>
      <w:r w:rsidRPr="005F6409">
        <w:t>với</w:t>
      </w:r>
      <w:proofErr w:type="spellEnd"/>
      <w:r w:rsidRPr="005F6409">
        <w:t xml:space="preserve"> </w:t>
      </w:r>
      <w:proofErr w:type="spellStart"/>
      <w:r w:rsidRPr="005F6409">
        <w:t>xác</w:t>
      </w:r>
      <w:proofErr w:type="spellEnd"/>
      <w:r w:rsidRPr="005F6409">
        <w:t xml:space="preserve"> </w:t>
      </w:r>
      <w:proofErr w:type="spellStart"/>
      <w:r w:rsidRPr="005F6409">
        <w:t>nhận</w:t>
      </w:r>
      <w:proofErr w:type="spellEnd"/>
      <w:r w:rsidRPr="005F6409">
        <w:t xml:space="preserve">, </w:t>
      </w:r>
      <w:proofErr w:type="spellStart"/>
      <w:r w:rsidRPr="005F6409">
        <w:t>hệ</w:t>
      </w:r>
      <w:proofErr w:type="spellEnd"/>
      <w:r w:rsidRPr="005F6409">
        <w:t xml:space="preserve"> </w:t>
      </w:r>
      <w:proofErr w:type="spellStart"/>
      <w:r w:rsidRPr="005F6409">
        <w:t>thống</w:t>
      </w:r>
      <w:proofErr w:type="spellEnd"/>
      <w:r w:rsidRPr="005F6409">
        <w:t xml:space="preserve"> </w:t>
      </w:r>
      <w:proofErr w:type="spellStart"/>
      <w:r w:rsidRPr="005F6409">
        <w:t>ghi</w:t>
      </w:r>
      <w:proofErr w:type="spellEnd"/>
      <w:r w:rsidRPr="005F6409">
        <w:t xml:space="preserve"> log chi </w:t>
      </w:r>
      <w:proofErr w:type="spellStart"/>
      <w:r w:rsidRPr="005F6409">
        <w:t>tiết</w:t>
      </w:r>
      <w:proofErr w:type="spellEnd"/>
      <w:r w:rsidRPr="005F6409">
        <w:t xml:space="preserve"> </w:t>
      </w:r>
      <w:proofErr w:type="spellStart"/>
      <w:r w:rsidRPr="005F6409">
        <w:t>và</w:t>
      </w:r>
      <w:proofErr w:type="spellEnd"/>
      <w:r w:rsidRPr="005F6409">
        <w:t xml:space="preserve"> </w:t>
      </w:r>
      <w:proofErr w:type="spellStart"/>
      <w:r w:rsidRPr="005F6409">
        <w:t>hỗ</w:t>
      </w:r>
      <w:proofErr w:type="spellEnd"/>
      <w:r w:rsidRPr="005F6409">
        <w:t xml:space="preserve"> </w:t>
      </w:r>
      <w:proofErr w:type="spellStart"/>
      <w:r w:rsidRPr="005F6409">
        <w:t>trợ</w:t>
      </w:r>
      <w:proofErr w:type="spellEnd"/>
      <w:r w:rsidRPr="005F6409">
        <w:t xml:space="preserve"> </w:t>
      </w:r>
      <w:proofErr w:type="spellStart"/>
      <w:r w:rsidRPr="005F6409">
        <w:t>hoàn</w:t>
      </w:r>
      <w:proofErr w:type="spellEnd"/>
      <w:r w:rsidRPr="005F6409">
        <w:t xml:space="preserve"> </w:t>
      </w:r>
      <w:proofErr w:type="spellStart"/>
      <w:r w:rsidRPr="005F6409">
        <w:t>tác</w:t>
      </w:r>
      <w:proofErr w:type="spellEnd"/>
      <w:r w:rsidRPr="005F6409">
        <w:t xml:space="preserve"> </w:t>
      </w:r>
      <w:proofErr w:type="spellStart"/>
      <w:r w:rsidRPr="005F6409">
        <w:t>nếu</w:t>
      </w:r>
      <w:proofErr w:type="spellEnd"/>
      <w:r w:rsidRPr="005F6409">
        <w:t xml:space="preserve"> </w:t>
      </w:r>
      <w:proofErr w:type="spellStart"/>
      <w:r w:rsidRPr="005F6409">
        <w:t>lỗi</w:t>
      </w:r>
      <w:proofErr w:type="spellEnd"/>
      <w:r w:rsidRPr="005F6409">
        <w:t>.</w:t>
      </w:r>
    </w:p>
    <w:p w14:paraId="4B16708F" w14:textId="77777777" w:rsidR="005F6409" w:rsidRPr="005F6409" w:rsidRDefault="005F6409" w:rsidP="005F6409">
      <w:pPr>
        <w:numPr>
          <w:ilvl w:val="0"/>
          <w:numId w:val="20"/>
        </w:numPr>
      </w:pPr>
      <w:proofErr w:type="spellStart"/>
      <w:r w:rsidRPr="005F6409">
        <w:rPr>
          <w:b/>
          <w:bCs/>
        </w:rPr>
        <w:t>Ưu</w:t>
      </w:r>
      <w:proofErr w:type="spellEnd"/>
      <w:r w:rsidRPr="005F6409">
        <w:rPr>
          <w:b/>
          <w:bCs/>
        </w:rPr>
        <w:t xml:space="preserve"> </w:t>
      </w:r>
      <w:proofErr w:type="spellStart"/>
      <w:r w:rsidRPr="005F6409">
        <w:rPr>
          <w:b/>
          <w:bCs/>
        </w:rPr>
        <w:t>điểm</w:t>
      </w:r>
      <w:proofErr w:type="spellEnd"/>
      <w:r w:rsidRPr="005F6409">
        <w:t xml:space="preserve">: </w:t>
      </w:r>
    </w:p>
    <w:p w14:paraId="36E8EAFA" w14:textId="77777777" w:rsidR="005F6409" w:rsidRPr="005F6409" w:rsidRDefault="005F6409" w:rsidP="005F6409">
      <w:pPr>
        <w:numPr>
          <w:ilvl w:val="1"/>
          <w:numId w:val="21"/>
        </w:numPr>
      </w:pPr>
      <w:proofErr w:type="spellStart"/>
      <w:r w:rsidRPr="005F6409">
        <w:t>Tự</w:t>
      </w:r>
      <w:proofErr w:type="spellEnd"/>
      <w:r w:rsidRPr="005F6409">
        <w:t xml:space="preserve"> </w:t>
      </w:r>
      <w:proofErr w:type="spellStart"/>
      <w:r w:rsidRPr="005F6409">
        <w:t>động</w:t>
      </w:r>
      <w:proofErr w:type="spellEnd"/>
      <w:r w:rsidRPr="005F6409">
        <w:t xml:space="preserve"> </w:t>
      </w:r>
      <w:proofErr w:type="spellStart"/>
      <w:r w:rsidRPr="005F6409">
        <w:t>tìm</w:t>
      </w:r>
      <w:proofErr w:type="spellEnd"/>
      <w:r w:rsidRPr="005F6409">
        <w:t xml:space="preserve"> key, </w:t>
      </w:r>
      <w:proofErr w:type="spellStart"/>
      <w:r w:rsidRPr="005F6409">
        <w:t>loại</w:t>
      </w:r>
      <w:proofErr w:type="spellEnd"/>
      <w:r w:rsidRPr="005F6409">
        <w:t xml:space="preserve"> </w:t>
      </w:r>
      <w:proofErr w:type="spellStart"/>
      <w:r w:rsidRPr="005F6409">
        <w:t>bỏ</w:t>
      </w:r>
      <w:proofErr w:type="spellEnd"/>
      <w:r w:rsidRPr="005F6409">
        <w:t xml:space="preserve"> </w:t>
      </w:r>
      <w:proofErr w:type="spellStart"/>
      <w:r w:rsidRPr="005F6409">
        <w:t>thao</w:t>
      </w:r>
      <w:proofErr w:type="spellEnd"/>
      <w:r w:rsidRPr="005F6409">
        <w:t xml:space="preserve"> </w:t>
      </w:r>
      <w:proofErr w:type="spellStart"/>
      <w:r w:rsidRPr="005F6409">
        <w:t>tác</w:t>
      </w:r>
      <w:proofErr w:type="spellEnd"/>
      <w:r w:rsidRPr="005F6409">
        <w:t xml:space="preserve"> </w:t>
      </w:r>
      <w:proofErr w:type="spellStart"/>
      <w:r w:rsidRPr="005F6409">
        <w:t>thủ</w:t>
      </w:r>
      <w:proofErr w:type="spellEnd"/>
      <w:r w:rsidRPr="005F6409">
        <w:t xml:space="preserve"> </w:t>
      </w:r>
      <w:proofErr w:type="spellStart"/>
      <w:r w:rsidRPr="005F6409">
        <w:t>công</w:t>
      </w:r>
      <w:proofErr w:type="spellEnd"/>
      <w:r w:rsidRPr="005F6409">
        <w:t xml:space="preserve">, </w:t>
      </w:r>
      <w:proofErr w:type="spellStart"/>
      <w:r w:rsidRPr="005F6409">
        <w:t>tiết</w:t>
      </w:r>
      <w:proofErr w:type="spellEnd"/>
      <w:r w:rsidRPr="005F6409">
        <w:t xml:space="preserve"> </w:t>
      </w:r>
      <w:proofErr w:type="spellStart"/>
      <w:r w:rsidRPr="005F6409">
        <w:t>kiệm</w:t>
      </w:r>
      <w:proofErr w:type="spellEnd"/>
      <w:r w:rsidRPr="005F6409">
        <w:t xml:space="preserve"> </w:t>
      </w:r>
      <w:proofErr w:type="spellStart"/>
      <w:r w:rsidRPr="005F6409">
        <w:t>thời</w:t>
      </w:r>
      <w:proofErr w:type="spellEnd"/>
      <w:r w:rsidRPr="005F6409">
        <w:t xml:space="preserve"> </w:t>
      </w:r>
      <w:proofErr w:type="spellStart"/>
      <w:r w:rsidRPr="005F6409">
        <w:t>gian</w:t>
      </w:r>
      <w:proofErr w:type="spellEnd"/>
      <w:r w:rsidRPr="005F6409">
        <w:t>.</w:t>
      </w:r>
    </w:p>
    <w:p w14:paraId="208B482C" w14:textId="77777777" w:rsidR="005F6409" w:rsidRPr="005F6409" w:rsidRDefault="005F6409" w:rsidP="005F6409">
      <w:pPr>
        <w:numPr>
          <w:ilvl w:val="1"/>
          <w:numId w:val="21"/>
        </w:numPr>
      </w:pPr>
      <w:r w:rsidRPr="005F6409">
        <w:t xml:space="preserve">Giao </w:t>
      </w:r>
      <w:proofErr w:type="spellStart"/>
      <w:r w:rsidRPr="005F6409">
        <w:t>diện</w:t>
      </w:r>
      <w:proofErr w:type="spellEnd"/>
      <w:r w:rsidRPr="005F6409">
        <w:t xml:space="preserve"> </w:t>
      </w:r>
      <w:proofErr w:type="spellStart"/>
      <w:r w:rsidRPr="005F6409">
        <w:t>bảng</w:t>
      </w:r>
      <w:proofErr w:type="spellEnd"/>
      <w:r w:rsidRPr="005F6409">
        <w:t xml:space="preserve"> </w:t>
      </w:r>
      <w:proofErr w:type="spellStart"/>
      <w:r w:rsidRPr="005F6409">
        <w:t>trực</w:t>
      </w:r>
      <w:proofErr w:type="spellEnd"/>
      <w:r w:rsidRPr="005F6409">
        <w:t xml:space="preserve"> </w:t>
      </w:r>
      <w:proofErr w:type="spellStart"/>
      <w:r w:rsidRPr="005F6409">
        <w:t>quan</w:t>
      </w:r>
      <w:proofErr w:type="spellEnd"/>
      <w:r w:rsidRPr="005F6409">
        <w:t xml:space="preserve">, </w:t>
      </w:r>
      <w:proofErr w:type="spellStart"/>
      <w:r w:rsidRPr="005F6409">
        <w:t>dễ</w:t>
      </w:r>
      <w:proofErr w:type="spellEnd"/>
      <w:r w:rsidRPr="005F6409">
        <w:t xml:space="preserve"> </w:t>
      </w:r>
      <w:proofErr w:type="spellStart"/>
      <w:r w:rsidRPr="005F6409">
        <w:t>dàng</w:t>
      </w:r>
      <w:proofErr w:type="spellEnd"/>
      <w:r w:rsidRPr="005F6409">
        <w:t xml:space="preserve"> </w:t>
      </w:r>
      <w:proofErr w:type="spellStart"/>
      <w:r w:rsidRPr="005F6409">
        <w:t>quản</w:t>
      </w:r>
      <w:proofErr w:type="spellEnd"/>
      <w:r w:rsidRPr="005F6409">
        <w:t xml:space="preserve"> </w:t>
      </w:r>
      <w:proofErr w:type="spellStart"/>
      <w:r w:rsidRPr="005F6409">
        <w:t>lý</w:t>
      </w:r>
      <w:proofErr w:type="spellEnd"/>
      <w:r w:rsidRPr="005F6409">
        <w:t xml:space="preserve"> </w:t>
      </w:r>
      <w:proofErr w:type="spellStart"/>
      <w:r w:rsidRPr="005F6409">
        <w:t>nhiều</w:t>
      </w:r>
      <w:proofErr w:type="spellEnd"/>
      <w:r w:rsidRPr="005F6409">
        <w:t xml:space="preserve"> </w:t>
      </w:r>
      <w:proofErr w:type="spellStart"/>
      <w:r w:rsidRPr="005F6409">
        <w:t>số</w:t>
      </w:r>
      <w:proofErr w:type="spellEnd"/>
      <w:r w:rsidRPr="005F6409">
        <w:t xml:space="preserve"> </w:t>
      </w:r>
      <w:proofErr w:type="spellStart"/>
      <w:r w:rsidRPr="005F6409">
        <w:t>ảo</w:t>
      </w:r>
      <w:proofErr w:type="spellEnd"/>
      <w:r w:rsidRPr="005F6409">
        <w:t xml:space="preserve"> </w:t>
      </w:r>
      <w:proofErr w:type="spellStart"/>
      <w:r w:rsidRPr="005F6409">
        <w:t>cùng</w:t>
      </w:r>
      <w:proofErr w:type="spellEnd"/>
      <w:r w:rsidRPr="005F6409">
        <w:t xml:space="preserve"> </w:t>
      </w:r>
      <w:proofErr w:type="spellStart"/>
      <w:r w:rsidRPr="005F6409">
        <w:t>lúc</w:t>
      </w:r>
      <w:proofErr w:type="spellEnd"/>
      <w:r w:rsidRPr="005F6409">
        <w:t>.</w:t>
      </w:r>
    </w:p>
    <w:p w14:paraId="1A5C812D" w14:textId="77777777" w:rsidR="005F6409" w:rsidRPr="005F6409" w:rsidRDefault="005F6409" w:rsidP="005F6409">
      <w:pPr>
        <w:numPr>
          <w:ilvl w:val="1"/>
          <w:numId w:val="21"/>
        </w:numPr>
      </w:pPr>
      <w:proofErr w:type="spellStart"/>
      <w:r w:rsidRPr="005F6409">
        <w:t>Xác</w:t>
      </w:r>
      <w:proofErr w:type="spellEnd"/>
      <w:r w:rsidRPr="005F6409">
        <w:t xml:space="preserve"> </w:t>
      </w:r>
      <w:proofErr w:type="spellStart"/>
      <w:r w:rsidRPr="005F6409">
        <w:t>nhận</w:t>
      </w:r>
      <w:proofErr w:type="spellEnd"/>
      <w:r w:rsidRPr="005F6409">
        <w:t xml:space="preserve"> </w:t>
      </w:r>
      <w:proofErr w:type="spellStart"/>
      <w:r w:rsidRPr="005F6409">
        <w:t>trước</w:t>
      </w:r>
      <w:proofErr w:type="spellEnd"/>
      <w:r w:rsidRPr="005F6409">
        <w:t xml:space="preserve"> </w:t>
      </w:r>
      <w:proofErr w:type="spellStart"/>
      <w:r w:rsidRPr="005F6409">
        <w:t>khi</w:t>
      </w:r>
      <w:proofErr w:type="spellEnd"/>
      <w:r w:rsidRPr="005F6409">
        <w:t xml:space="preserve"> </w:t>
      </w:r>
      <w:proofErr w:type="spellStart"/>
      <w:r w:rsidRPr="005F6409">
        <w:t>cập</w:t>
      </w:r>
      <w:proofErr w:type="spellEnd"/>
      <w:r w:rsidRPr="005F6409">
        <w:t xml:space="preserve"> </w:t>
      </w:r>
      <w:proofErr w:type="spellStart"/>
      <w:r w:rsidRPr="005F6409">
        <w:t>nhật</w:t>
      </w:r>
      <w:proofErr w:type="spellEnd"/>
      <w:r w:rsidRPr="005F6409">
        <w:t xml:space="preserve"> </w:t>
      </w:r>
      <w:proofErr w:type="spellStart"/>
      <w:r w:rsidRPr="005F6409">
        <w:t>và</w:t>
      </w:r>
      <w:proofErr w:type="spellEnd"/>
      <w:r w:rsidRPr="005F6409">
        <w:t xml:space="preserve"> log chi </w:t>
      </w:r>
      <w:proofErr w:type="spellStart"/>
      <w:r w:rsidRPr="005F6409">
        <w:t>tiết</w:t>
      </w:r>
      <w:proofErr w:type="spellEnd"/>
      <w:r w:rsidRPr="005F6409">
        <w:t xml:space="preserve"> </w:t>
      </w:r>
      <w:proofErr w:type="spellStart"/>
      <w:r w:rsidRPr="005F6409">
        <w:t>giảm</w:t>
      </w:r>
      <w:proofErr w:type="spellEnd"/>
      <w:r w:rsidRPr="005F6409">
        <w:t xml:space="preserve"> </w:t>
      </w:r>
      <w:proofErr w:type="spellStart"/>
      <w:r w:rsidRPr="005F6409">
        <w:t>rủi</w:t>
      </w:r>
      <w:proofErr w:type="spellEnd"/>
      <w:r w:rsidRPr="005F6409">
        <w:t xml:space="preserve"> </w:t>
      </w:r>
      <w:proofErr w:type="spellStart"/>
      <w:r w:rsidRPr="005F6409">
        <w:t>ro</w:t>
      </w:r>
      <w:proofErr w:type="spellEnd"/>
      <w:r w:rsidRPr="005F6409">
        <w:t xml:space="preserve"> </w:t>
      </w:r>
      <w:proofErr w:type="spellStart"/>
      <w:r w:rsidRPr="005F6409">
        <w:t>lỗi</w:t>
      </w:r>
      <w:proofErr w:type="spellEnd"/>
      <w:r w:rsidRPr="005F6409">
        <w:t>.</w:t>
      </w:r>
    </w:p>
    <w:p w14:paraId="69D44FDF" w14:textId="77777777" w:rsidR="005F6409" w:rsidRPr="005F6409" w:rsidRDefault="005F6409" w:rsidP="005F6409">
      <w:pPr>
        <w:numPr>
          <w:ilvl w:val="1"/>
          <w:numId w:val="21"/>
        </w:numPr>
      </w:pPr>
      <w:proofErr w:type="spellStart"/>
      <w:r w:rsidRPr="005F6409">
        <w:lastRenderedPageBreak/>
        <w:t>Hỗ</w:t>
      </w:r>
      <w:proofErr w:type="spellEnd"/>
      <w:r w:rsidRPr="005F6409">
        <w:t xml:space="preserve"> </w:t>
      </w:r>
      <w:proofErr w:type="spellStart"/>
      <w:r w:rsidRPr="005F6409">
        <w:t>trợ</w:t>
      </w:r>
      <w:proofErr w:type="spellEnd"/>
      <w:r w:rsidRPr="005F6409">
        <w:t xml:space="preserve"> </w:t>
      </w:r>
      <w:proofErr w:type="spellStart"/>
      <w:r w:rsidRPr="005F6409">
        <w:t>lấy</w:t>
      </w:r>
      <w:proofErr w:type="spellEnd"/>
      <w:r w:rsidRPr="005F6409">
        <w:t xml:space="preserve"> </w:t>
      </w:r>
      <w:proofErr w:type="spellStart"/>
      <w:r w:rsidRPr="005F6409">
        <w:t>số</w:t>
      </w:r>
      <w:proofErr w:type="spellEnd"/>
      <w:r w:rsidRPr="005F6409">
        <w:t xml:space="preserve"> </w:t>
      </w:r>
      <w:proofErr w:type="spellStart"/>
      <w:r w:rsidRPr="005F6409">
        <w:t>từ</w:t>
      </w:r>
      <w:proofErr w:type="spellEnd"/>
      <w:r w:rsidRPr="005F6409">
        <w:t xml:space="preserve"> backup, </w:t>
      </w:r>
      <w:proofErr w:type="spellStart"/>
      <w:r w:rsidRPr="005F6409">
        <w:t>tăng</w:t>
      </w:r>
      <w:proofErr w:type="spellEnd"/>
      <w:r w:rsidRPr="005F6409">
        <w:t xml:space="preserve"> </w:t>
      </w:r>
      <w:proofErr w:type="spellStart"/>
      <w:r w:rsidRPr="005F6409">
        <w:t>tính</w:t>
      </w:r>
      <w:proofErr w:type="spellEnd"/>
      <w:r w:rsidRPr="005F6409">
        <w:t xml:space="preserve"> </w:t>
      </w:r>
      <w:proofErr w:type="spellStart"/>
      <w:r w:rsidRPr="005F6409">
        <w:t>linh</w:t>
      </w:r>
      <w:proofErr w:type="spellEnd"/>
      <w:r w:rsidRPr="005F6409">
        <w:t xml:space="preserve"> </w:t>
      </w:r>
      <w:proofErr w:type="spellStart"/>
      <w:r w:rsidRPr="005F6409">
        <w:t>hoạt</w:t>
      </w:r>
      <w:proofErr w:type="spellEnd"/>
      <w:r w:rsidRPr="005F6409">
        <w:t>.</w:t>
      </w:r>
    </w:p>
    <w:p w14:paraId="11090484" w14:textId="77777777" w:rsidR="005F6409" w:rsidRPr="005F6409" w:rsidRDefault="005F6409" w:rsidP="005F6409">
      <w:pPr>
        <w:numPr>
          <w:ilvl w:val="0"/>
          <w:numId w:val="20"/>
        </w:numPr>
      </w:pPr>
      <w:proofErr w:type="spellStart"/>
      <w:r w:rsidRPr="005F6409">
        <w:rPr>
          <w:b/>
          <w:bCs/>
        </w:rPr>
        <w:t>Thời</w:t>
      </w:r>
      <w:proofErr w:type="spellEnd"/>
      <w:r w:rsidRPr="005F6409">
        <w:rPr>
          <w:b/>
          <w:bCs/>
        </w:rPr>
        <w:t xml:space="preserve"> </w:t>
      </w:r>
      <w:proofErr w:type="spellStart"/>
      <w:r w:rsidRPr="005F6409">
        <w:rPr>
          <w:b/>
          <w:bCs/>
        </w:rPr>
        <w:t>gian</w:t>
      </w:r>
      <w:proofErr w:type="spellEnd"/>
      <w:r w:rsidRPr="005F6409">
        <w:t xml:space="preserve">: ~2–3 </w:t>
      </w:r>
      <w:proofErr w:type="spellStart"/>
      <w:r w:rsidRPr="005F6409">
        <w:t>phút</w:t>
      </w:r>
      <w:proofErr w:type="spellEnd"/>
      <w:r w:rsidRPr="005F6409">
        <w:t>/</w:t>
      </w:r>
      <w:proofErr w:type="spellStart"/>
      <w:r w:rsidRPr="005F6409">
        <w:t>số</w:t>
      </w:r>
      <w:proofErr w:type="spellEnd"/>
      <w:r w:rsidRPr="005F6409">
        <w:t xml:space="preserve"> </w:t>
      </w:r>
      <w:proofErr w:type="spellStart"/>
      <w:r w:rsidRPr="005F6409">
        <w:t>ảo</w:t>
      </w:r>
      <w:proofErr w:type="spellEnd"/>
      <w:r w:rsidRPr="005F6409">
        <w:t>.</w:t>
      </w:r>
    </w:p>
    <w:p w14:paraId="21FF0203" w14:textId="77777777" w:rsidR="005F6409" w:rsidRPr="005F6409" w:rsidRDefault="005F6409" w:rsidP="005F6409">
      <w:pPr>
        <w:numPr>
          <w:ilvl w:val="0"/>
          <w:numId w:val="20"/>
        </w:numPr>
      </w:pPr>
      <w:proofErr w:type="spellStart"/>
      <w:r w:rsidRPr="005F6409">
        <w:rPr>
          <w:b/>
          <w:bCs/>
        </w:rPr>
        <w:t>Tỷ</w:t>
      </w:r>
      <w:proofErr w:type="spellEnd"/>
      <w:r w:rsidRPr="005F6409">
        <w:rPr>
          <w:b/>
          <w:bCs/>
        </w:rPr>
        <w:t xml:space="preserve"> </w:t>
      </w:r>
      <w:proofErr w:type="spellStart"/>
      <w:r w:rsidRPr="005F6409">
        <w:rPr>
          <w:b/>
          <w:bCs/>
        </w:rPr>
        <w:t>lệ</w:t>
      </w:r>
      <w:proofErr w:type="spellEnd"/>
      <w:r w:rsidRPr="005F6409">
        <w:rPr>
          <w:b/>
          <w:bCs/>
        </w:rPr>
        <w:t xml:space="preserve"> </w:t>
      </w:r>
      <w:proofErr w:type="spellStart"/>
      <w:r w:rsidRPr="005F6409">
        <w:rPr>
          <w:b/>
          <w:bCs/>
        </w:rPr>
        <w:t>lỗi</w:t>
      </w:r>
      <w:proofErr w:type="spellEnd"/>
      <w:r w:rsidRPr="005F6409">
        <w:t>: &lt;10% (</w:t>
      </w:r>
      <w:proofErr w:type="spellStart"/>
      <w:r w:rsidRPr="005F6409">
        <w:t>nhờ</w:t>
      </w:r>
      <w:proofErr w:type="spellEnd"/>
      <w:r w:rsidRPr="005F6409">
        <w:t xml:space="preserve"> </w:t>
      </w:r>
      <w:proofErr w:type="spellStart"/>
      <w:r w:rsidRPr="005F6409">
        <w:t>tự</w:t>
      </w:r>
      <w:proofErr w:type="spellEnd"/>
      <w:r w:rsidRPr="005F6409">
        <w:t xml:space="preserve"> </w:t>
      </w:r>
      <w:proofErr w:type="spellStart"/>
      <w:r w:rsidRPr="005F6409">
        <w:t>động</w:t>
      </w:r>
      <w:proofErr w:type="spellEnd"/>
      <w:r w:rsidRPr="005F6409">
        <w:t xml:space="preserve"> </w:t>
      </w:r>
      <w:proofErr w:type="spellStart"/>
      <w:r w:rsidRPr="005F6409">
        <w:t>hóa</w:t>
      </w:r>
      <w:proofErr w:type="spellEnd"/>
      <w:r w:rsidRPr="005F6409">
        <w:t xml:space="preserve"> </w:t>
      </w:r>
      <w:proofErr w:type="spellStart"/>
      <w:r w:rsidRPr="005F6409">
        <w:t>và</w:t>
      </w:r>
      <w:proofErr w:type="spellEnd"/>
      <w:r w:rsidRPr="005F6409">
        <w:t xml:space="preserve"> </w:t>
      </w:r>
      <w:proofErr w:type="spellStart"/>
      <w:r w:rsidRPr="005F6409">
        <w:t>xác</w:t>
      </w:r>
      <w:proofErr w:type="spellEnd"/>
      <w:r w:rsidRPr="005F6409">
        <w:t xml:space="preserve"> </w:t>
      </w:r>
      <w:proofErr w:type="spellStart"/>
      <w:r w:rsidRPr="005F6409">
        <w:t>nhận</w:t>
      </w:r>
      <w:proofErr w:type="spellEnd"/>
      <w:r w:rsidRPr="005F6409">
        <w:t>).</w:t>
      </w:r>
    </w:p>
    <w:p w14:paraId="4EFD008F" w14:textId="77777777" w:rsidR="005F6409" w:rsidRPr="005F6409" w:rsidRDefault="005F6409" w:rsidP="005F6409">
      <w:pPr>
        <w:rPr>
          <w:rStyle w:val="NhnmnhThm"/>
        </w:rPr>
      </w:pPr>
      <w:proofErr w:type="spellStart"/>
      <w:r w:rsidRPr="005F6409">
        <w:rPr>
          <w:rStyle w:val="NhnmnhThm"/>
        </w:rPr>
        <w:t>Dọn</w:t>
      </w:r>
      <w:proofErr w:type="spellEnd"/>
      <w:r w:rsidRPr="005F6409">
        <w:rPr>
          <w:rStyle w:val="NhnmnhThm"/>
        </w:rPr>
        <w:t xml:space="preserve"> </w:t>
      </w:r>
      <w:proofErr w:type="spellStart"/>
      <w:r w:rsidRPr="005F6409">
        <w:rPr>
          <w:rStyle w:val="NhnmnhThm"/>
        </w:rPr>
        <w:t>Dẹp</w:t>
      </w:r>
      <w:proofErr w:type="spellEnd"/>
      <w:r w:rsidRPr="005F6409">
        <w:rPr>
          <w:rStyle w:val="NhnmnhThm"/>
        </w:rPr>
        <w:t xml:space="preserve"> Prefix/Rewrite Rule </w:t>
      </w:r>
      <w:proofErr w:type="spellStart"/>
      <w:r w:rsidRPr="005F6409">
        <w:rPr>
          <w:rStyle w:val="NhnmnhThm"/>
        </w:rPr>
        <w:t>Cuối</w:t>
      </w:r>
      <w:proofErr w:type="spellEnd"/>
      <w:r w:rsidRPr="005F6409">
        <w:rPr>
          <w:rStyle w:val="NhnmnhThm"/>
        </w:rPr>
        <w:t xml:space="preserve"> </w:t>
      </w:r>
      <w:proofErr w:type="spellStart"/>
      <w:r w:rsidRPr="005F6409">
        <w:rPr>
          <w:rStyle w:val="NhnmnhThm"/>
        </w:rPr>
        <w:t>Tháng</w:t>
      </w:r>
      <w:proofErr w:type="spellEnd"/>
    </w:p>
    <w:p w14:paraId="5B0B5520" w14:textId="77777777" w:rsidR="005F6409" w:rsidRPr="005F6409" w:rsidRDefault="005F6409" w:rsidP="005F6409">
      <w:pPr>
        <w:rPr>
          <w:b/>
          <w:bCs/>
        </w:rPr>
      </w:pPr>
      <w:proofErr w:type="spellStart"/>
      <w:r w:rsidRPr="005F6409">
        <w:rPr>
          <w:b/>
          <w:bCs/>
        </w:rPr>
        <w:t>Hệ</w:t>
      </w:r>
      <w:proofErr w:type="spellEnd"/>
      <w:r w:rsidRPr="005F6409">
        <w:rPr>
          <w:b/>
          <w:bCs/>
        </w:rPr>
        <w:t xml:space="preserve"> Thống </w:t>
      </w:r>
      <w:proofErr w:type="spellStart"/>
      <w:r w:rsidRPr="005F6409">
        <w:rPr>
          <w:b/>
          <w:bCs/>
        </w:rPr>
        <w:t>Cũ</w:t>
      </w:r>
      <w:proofErr w:type="spellEnd"/>
      <w:r w:rsidRPr="005F6409">
        <w:rPr>
          <w:b/>
          <w:bCs/>
        </w:rPr>
        <w:t xml:space="preserve"> – VOS3000 Client</w:t>
      </w:r>
    </w:p>
    <w:p w14:paraId="5CCD8B09" w14:textId="77777777" w:rsidR="005F6409" w:rsidRPr="005F6409" w:rsidRDefault="005F6409" w:rsidP="005F6409">
      <w:pPr>
        <w:numPr>
          <w:ilvl w:val="0"/>
          <w:numId w:val="22"/>
        </w:numPr>
      </w:pPr>
      <w:r w:rsidRPr="005F6409">
        <w:rPr>
          <w:b/>
          <w:bCs/>
        </w:rPr>
        <w:t xml:space="preserve">Quy </w:t>
      </w:r>
      <w:proofErr w:type="spellStart"/>
      <w:r w:rsidRPr="005F6409">
        <w:rPr>
          <w:b/>
          <w:bCs/>
        </w:rPr>
        <w:t>trình</w:t>
      </w:r>
      <w:proofErr w:type="spellEnd"/>
      <w:r w:rsidRPr="005F6409">
        <w:t xml:space="preserve">: </w:t>
      </w:r>
    </w:p>
    <w:p w14:paraId="545BAD03" w14:textId="77777777" w:rsidR="005F6409" w:rsidRPr="005F6409" w:rsidRDefault="005F6409" w:rsidP="005F6409">
      <w:pPr>
        <w:numPr>
          <w:ilvl w:val="1"/>
          <w:numId w:val="22"/>
        </w:numPr>
      </w:pPr>
      <w:proofErr w:type="spellStart"/>
      <w:r w:rsidRPr="005F6409">
        <w:t>Cuối</w:t>
      </w:r>
      <w:proofErr w:type="spellEnd"/>
      <w:r w:rsidRPr="005F6409">
        <w:t xml:space="preserve"> </w:t>
      </w:r>
      <w:proofErr w:type="spellStart"/>
      <w:r w:rsidRPr="005F6409">
        <w:t>tháng</w:t>
      </w:r>
      <w:proofErr w:type="spellEnd"/>
      <w:r w:rsidRPr="005F6409">
        <w:t xml:space="preserve">, </w:t>
      </w:r>
      <w:proofErr w:type="spellStart"/>
      <w:r w:rsidRPr="005F6409">
        <w:t>kỹ</w:t>
      </w:r>
      <w:proofErr w:type="spellEnd"/>
      <w:r w:rsidRPr="005F6409">
        <w:t xml:space="preserve"> </w:t>
      </w:r>
      <w:proofErr w:type="spellStart"/>
      <w:r w:rsidRPr="005F6409">
        <w:t>thuật</w:t>
      </w:r>
      <w:proofErr w:type="spellEnd"/>
      <w:r w:rsidRPr="005F6409">
        <w:t xml:space="preserve"> </w:t>
      </w:r>
      <w:proofErr w:type="spellStart"/>
      <w:r w:rsidRPr="005F6409">
        <w:t>viên</w:t>
      </w:r>
      <w:proofErr w:type="spellEnd"/>
      <w:r w:rsidRPr="005F6409">
        <w:t xml:space="preserve"> </w:t>
      </w:r>
      <w:proofErr w:type="spellStart"/>
      <w:r w:rsidRPr="005F6409">
        <w:t>phải</w:t>
      </w:r>
      <w:proofErr w:type="spellEnd"/>
      <w:r w:rsidRPr="005F6409">
        <w:t xml:space="preserve"> </w:t>
      </w:r>
      <w:proofErr w:type="spellStart"/>
      <w:r w:rsidRPr="005F6409">
        <w:t>xóa</w:t>
      </w:r>
      <w:proofErr w:type="spellEnd"/>
      <w:r w:rsidRPr="005F6409">
        <w:t xml:space="preserve"> </w:t>
      </w:r>
      <w:proofErr w:type="spellStart"/>
      <w:r w:rsidRPr="005F6409">
        <w:t>hàng</w:t>
      </w:r>
      <w:proofErr w:type="spellEnd"/>
      <w:r w:rsidRPr="005F6409">
        <w:t xml:space="preserve"> </w:t>
      </w:r>
      <w:proofErr w:type="spellStart"/>
      <w:r w:rsidRPr="005F6409">
        <w:t>ngàn</w:t>
      </w:r>
      <w:proofErr w:type="spellEnd"/>
      <w:r w:rsidRPr="005F6409">
        <w:t xml:space="preserve"> </w:t>
      </w:r>
      <w:proofErr w:type="spellStart"/>
      <w:r w:rsidRPr="005F6409">
        <w:t>số</w:t>
      </w:r>
      <w:proofErr w:type="spellEnd"/>
      <w:r w:rsidRPr="005F6409">
        <w:t xml:space="preserve"> (prefix </w:t>
      </w:r>
      <w:proofErr w:type="spellStart"/>
      <w:r w:rsidRPr="005F6409">
        <w:t>trong</w:t>
      </w:r>
      <w:proofErr w:type="spellEnd"/>
      <w:r w:rsidRPr="005F6409">
        <w:t xml:space="preserve"> MG, rewrite rules </w:t>
      </w:r>
      <w:proofErr w:type="spellStart"/>
      <w:r w:rsidRPr="005F6409">
        <w:t>trong</w:t>
      </w:r>
      <w:proofErr w:type="spellEnd"/>
      <w:r w:rsidRPr="005F6409">
        <w:t xml:space="preserve"> RG) </w:t>
      </w:r>
      <w:proofErr w:type="spellStart"/>
      <w:r w:rsidRPr="005F6409">
        <w:t>trên</w:t>
      </w:r>
      <w:proofErr w:type="spellEnd"/>
      <w:r w:rsidRPr="005F6409">
        <w:t xml:space="preserve"> </w:t>
      </w:r>
      <w:proofErr w:type="spellStart"/>
      <w:r w:rsidRPr="005F6409">
        <w:t>nhiều</w:t>
      </w:r>
      <w:proofErr w:type="spellEnd"/>
      <w:r w:rsidRPr="005F6409">
        <w:t xml:space="preserve"> server.</w:t>
      </w:r>
    </w:p>
    <w:p w14:paraId="5C0936A3" w14:textId="77777777" w:rsidR="005F6409" w:rsidRPr="005F6409" w:rsidRDefault="005F6409" w:rsidP="005F6409">
      <w:pPr>
        <w:numPr>
          <w:ilvl w:val="1"/>
          <w:numId w:val="22"/>
        </w:numPr>
      </w:pPr>
      <w:proofErr w:type="spellStart"/>
      <w:r w:rsidRPr="005F6409">
        <w:t>Đăng</w:t>
      </w:r>
      <w:proofErr w:type="spellEnd"/>
      <w:r w:rsidRPr="005F6409">
        <w:t xml:space="preserve"> </w:t>
      </w:r>
      <w:proofErr w:type="spellStart"/>
      <w:r w:rsidRPr="005F6409">
        <w:t>nhập</w:t>
      </w:r>
      <w:proofErr w:type="spellEnd"/>
      <w:r w:rsidRPr="005F6409">
        <w:t xml:space="preserve"> </w:t>
      </w:r>
      <w:proofErr w:type="spellStart"/>
      <w:r w:rsidRPr="005F6409">
        <w:t>từng</w:t>
      </w:r>
      <w:proofErr w:type="spellEnd"/>
      <w:r w:rsidRPr="005F6409">
        <w:t xml:space="preserve"> server, </w:t>
      </w:r>
      <w:proofErr w:type="spellStart"/>
      <w:r w:rsidRPr="005F6409">
        <w:t>mở</w:t>
      </w:r>
      <w:proofErr w:type="spellEnd"/>
      <w:r w:rsidRPr="005F6409">
        <w:t xml:space="preserve"> </w:t>
      </w:r>
      <w:proofErr w:type="spellStart"/>
      <w:r w:rsidRPr="005F6409">
        <w:t>danh</w:t>
      </w:r>
      <w:proofErr w:type="spellEnd"/>
      <w:r w:rsidRPr="005F6409">
        <w:t xml:space="preserve"> </w:t>
      </w:r>
      <w:proofErr w:type="spellStart"/>
      <w:r w:rsidRPr="005F6409">
        <w:t>sách</w:t>
      </w:r>
      <w:proofErr w:type="spellEnd"/>
      <w:r w:rsidRPr="005F6409">
        <w:t xml:space="preserve"> prefix/rules, </w:t>
      </w:r>
      <w:proofErr w:type="spellStart"/>
      <w:r w:rsidRPr="005F6409">
        <w:t>kiểm</w:t>
      </w:r>
      <w:proofErr w:type="spellEnd"/>
      <w:r w:rsidRPr="005F6409">
        <w:t xml:space="preserve"> </w:t>
      </w:r>
      <w:proofErr w:type="spellStart"/>
      <w:r w:rsidRPr="005F6409">
        <w:t>tra</w:t>
      </w:r>
      <w:proofErr w:type="spellEnd"/>
      <w:r w:rsidRPr="005F6409">
        <w:t xml:space="preserve"> </w:t>
      </w:r>
      <w:proofErr w:type="spellStart"/>
      <w:r w:rsidRPr="005F6409">
        <w:t>thủ</w:t>
      </w:r>
      <w:proofErr w:type="spellEnd"/>
      <w:r w:rsidRPr="005F6409">
        <w:t xml:space="preserve"> </w:t>
      </w:r>
      <w:proofErr w:type="spellStart"/>
      <w:r w:rsidRPr="005F6409">
        <w:t>công</w:t>
      </w:r>
      <w:proofErr w:type="spellEnd"/>
      <w:r w:rsidRPr="005F6409">
        <w:t xml:space="preserve"> </w:t>
      </w:r>
      <w:proofErr w:type="spellStart"/>
      <w:r w:rsidRPr="005F6409">
        <w:t>từng</w:t>
      </w:r>
      <w:proofErr w:type="spellEnd"/>
      <w:r w:rsidRPr="005F6409">
        <w:t xml:space="preserve"> </w:t>
      </w:r>
      <w:proofErr w:type="spellStart"/>
      <w:r w:rsidRPr="005F6409">
        <w:t>số</w:t>
      </w:r>
      <w:proofErr w:type="spellEnd"/>
      <w:r w:rsidRPr="005F6409">
        <w:t>.</w:t>
      </w:r>
    </w:p>
    <w:p w14:paraId="6881F04A" w14:textId="77777777" w:rsidR="005F6409" w:rsidRPr="005F6409" w:rsidRDefault="005F6409" w:rsidP="005F6409">
      <w:pPr>
        <w:numPr>
          <w:ilvl w:val="1"/>
          <w:numId w:val="22"/>
        </w:numPr>
      </w:pPr>
      <w:proofErr w:type="spellStart"/>
      <w:r w:rsidRPr="005F6409">
        <w:t>Tạo</w:t>
      </w:r>
      <w:proofErr w:type="spellEnd"/>
      <w:r w:rsidRPr="005F6409">
        <w:t xml:space="preserve"> </w:t>
      </w:r>
      <w:proofErr w:type="spellStart"/>
      <w:r w:rsidRPr="005F6409">
        <w:t>danh</w:t>
      </w:r>
      <w:proofErr w:type="spellEnd"/>
      <w:r w:rsidRPr="005F6409">
        <w:t xml:space="preserve"> </w:t>
      </w:r>
      <w:proofErr w:type="spellStart"/>
      <w:r w:rsidRPr="005F6409">
        <w:t>sách</w:t>
      </w:r>
      <w:proofErr w:type="spellEnd"/>
      <w:r w:rsidRPr="005F6409">
        <w:t xml:space="preserve"> Excel </w:t>
      </w:r>
      <w:proofErr w:type="spellStart"/>
      <w:r w:rsidRPr="005F6409">
        <w:t>để</w:t>
      </w:r>
      <w:proofErr w:type="spellEnd"/>
      <w:r w:rsidRPr="005F6409">
        <w:t xml:space="preserve"> so </w:t>
      </w:r>
      <w:proofErr w:type="spellStart"/>
      <w:r w:rsidRPr="005F6409">
        <w:t>sánh</w:t>
      </w:r>
      <w:proofErr w:type="spellEnd"/>
      <w:r w:rsidRPr="005F6409">
        <w:t xml:space="preserve"> </w:t>
      </w:r>
      <w:proofErr w:type="spellStart"/>
      <w:r w:rsidRPr="005F6409">
        <w:t>số</w:t>
      </w:r>
      <w:proofErr w:type="spellEnd"/>
      <w:r w:rsidRPr="005F6409">
        <w:t xml:space="preserve"> </w:t>
      </w:r>
      <w:proofErr w:type="spellStart"/>
      <w:r w:rsidRPr="005F6409">
        <w:t>cần</w:t>
      </w:r>
      <w:proofErr w:type="spellEnd"/>
      <w:r w:rsidRPr="005F6409">
        <w:t xml:space="preserve"> </w:t>
      </w:r>
      <w:proofErr w:type="spellStart"/>
      <w:r w:rsidRPr="005F6409">
        <w:t>xóa</w:t>
      </w:r>
      <w:proofErr w:type="spellEnd"/>
      <w:r w:rsidRPr="005F6409">
        <w:t xml:space="preserve">, </w:t>
      </w:r>
      <w:proofErr w:type="spellStart"/>
      <w:r w:rsidRPr="005F6409">
        <w:t>dò</w:t>
      </w:r>
      <w:proofErr w:type="spellEnd"/>
      <w:r w:rsidRPr="005F6409">
        <w:t xml:space="preserve"> </w:t>
      </w:r>
      <w:proofErr w:type="spellStart"/>
      <w:r w:rsidRPr="005F6409">
        <w:t>từng</w:t>
      </w:r>
      <w:proofErr w:type="spellEnd"/>
      <w:r w:rsidRPr="005F6409">
        <w:t xml:space="preserve"> </w:t>
      </w:r>
      <w:proofErr w:type="spellStart"/>
      <w:r w:rsidRPr="005F6409">
        <w:t>dòng</w:t>
      </w:r>
      <w:proofErr w:type="spellEnd"/>
      <w:r w:rsidRPr="005F6409">
        <w:t xml:space="preserve">, </w:t>
      </w:r>
      <w:proofErr w:type="spellStart"/>
      <w:r w:rsidRPr="005F6409">
        <w:t>và</w:t>
      </w:r>
      <w:proofErr w:type="spellEnd"/>
      <w:r w:rsidRPr="005F6409">
        <w:t xml:space="preserve"> </w:t>
      </w:r>
      <w:proofErr w:type="spellStart"/>
      <w:r w:rsidRPr="005F6409">
        <w:t>thực</w:t>
      </w:r>
      <w:proofErr w:type="spellEnd"/>
      <w:r w:rsidRPr="005F6409">
        <w:t xml:space="preserve"> </w:t>
      </w:r>
      <w:proofErr w:type="spellStart"/>
      <w:r w:rsidRPr="005F6409">
        <w:t>hiện</w:t>
      </w:r>
      <w:proofErr w:type="spellEnd"/>
      <w:r w:rsidRPr="005F6409">
        <w:t xml:space="preserve"> </w:t>
      </w:r>
      <w:proofErr w:type="spellStart"/>
      <w:r w:rsidRPr="005F6409">
        <w:t>xóa</w:t>
      </w:r>
      <w:proofErr w:type="spellEnd"/>
      <w:r w:rsidRPr="005F6409">
        <w:t xml:space="preserve"> qua </w:t>
      </w:r>
      <w:proofErr w:type="spellStart"/>
      <w:r w:rsidRPr="005F6409">
        <w:t>giao</w:t>
      </w:r>
      <w:proofErr w:type="spellEnd"/>
      <w:r w:rsidRPr="005F6409">
        <w:t xml:space="preserve"> </w:t>
      </w:r>
      <w:proofErr w:type="spellStart"/>
      <w:r w:rsidRPr="005F6409">
        <w:t>diện</w:t>
      </w:r>
      <w:proofErr w:type="spellEnd"/>
      <w:r w:rsidRPr="005F6409">
        <w:t xml:space="preserve"> VOS3000.</w:t>
      </w:r>
    </w:p>
    <w:p w14:paraId="5BEC485C" w14:textId="77777777" w:rsidR="005F6409" w:rsidRPr="005F6409" w:rsidRDefault="005F6409" w:rsidP="005F6409">
      <w:pPr>
        <w:numPr>
          <w:ilvl w:val="1"/>
          <w:numId w:val="22"/>
        </w:numPr>
      </w:pPr>
      <w:proofErr w:type="spellStart"/>
      <w:r w:rsidRPr="005F6409">
        <w:t>Lặp</w:t>
      </w:r>
      <w:proofErr w:type="spellEnd"/>
      <w:r w:rsidRPr="005F6409">
        <w:t xml:space="preserve"> </w:t>
      </w:r>
      <w:proofErr w:type="spellStart"/>
      <w:r w:rsidRPr="005F6409">
        <w:t>lại</w:t>
      </w:r>
      <w:proofErr w:type="spellEnd"/>
      <w:r w:rsidRPr="005F6409">
        <w:t xml:space="preserve"> </w:t>
      </w:r>
      <w:proofErr w:type="spellStart"/>
      <w:r w:rsidRPr="005F6409">
        <w:t>quy</w:t>
      </w:r>
      <w:proofErr w:type="spellEnd"/>
      <w:r w:rsidRPr="005F6409">
        <w:t xml:space="preserve"> </w:t>
      </w:r>
      <w:proofErr w:type="spellStart"/>
      <w:r w:rsidRPr="005F6409">
        <w:t>trình</w:t>
      </w:r>
      <w:proofErr w:type="spellEnd"/>
      <w:r w:rsidRPr="005F6409">
        <w:t xml:space="preserve"> </w:t>
      </w:r>
      <w:proofErr w:type="spellStart"/>
      <w:r w:rsidRPr="005F6409">
        <w:t>cho</w:t>
      </w:r>
      <w:proofErr w:type="spellEnd"/>
      <w:r w:rsidRPr="005F6409">
        <w:t xml:space="preserve"> </w:t>
      </w:r>
      <w:proofErr w:type="spellStart"/>
      <w:r w:rsidRPr="005F6409">
        <w:t>mỗi</w:t>
      </w:r>
      <w:proofErr w:type="spellEnd"/>
      <w:r w:rsidRPr="005F6409">
        <w:t xml:space="preserve"> server, </w:t>
      </w:r>
      <w:proofErr w:type="spellStart"/>
      <w:r w:rsidRPr="005F6409">
        <w:t>không</w:t>
      </w:r>
      <w:proofErr w:type="spellEnd"/>
      <w:r w:rsidRPr="005F6409">
        <w:t xml:space="preserve"> </w:t>
      </w:r>
      <w:proofErr w:type="spellStart"/>
      <w:r w:rsidRPr="005F6409">
        <w:t>có</w:t>
      </w:r>
      <w:proofErr w:type="spellEnd"/>
      <w:r w:rsidRPr="005F6409">
        <w:t xml:space="preserve"> </w:t>
      </w:r>
      <w:proofErr w:type="spellStart"/>
      <w:r w:rsidRPr="005F6409">
        <w:t>công</w:t>
      </w:r>
      <w:proofErr w:type="spellEnd"/>
      <w:r w:rsidRPr="005F6409">
        <w:t xml:space="preserve"> </w:t>
      </w:r>
      <w:proofErr w:type="spellStart"/>
      <w:r w:rsidRPr="005F6409">
        <w:t>cụ</w:t>
      </w:r>
      <w:proofErr w:type="spellEnd"/>
      <w:r w:rsidRPr="005F6409">
        <w:t xml:space="preserve"> </w:t>
      </w:r>
      <w:proofErr w:type="spellStart"/>
      <w:r w:rsidRPr="005F6409">
        <w:t>hỗ</w:t>
      </w:r>
      <w:proofErr w:type="spellEnd"/>
      <w:r w:rsidRPr="005F6409">
        <w:t xml:space="preserve"> </w:t>
      </w:r>
      <w:proofErr w:type="spellStart"/>
      <w:r w:rsidRPr="005F6409">
        <w:t>trợ</w:t>
      </w:r>
      <w:proofErr w:type="spellEnd"/>
      <w:r w:rsidRPr="005F6409">
        <w:t xml:space="preserve"> </w:t>
      </w:r>
      <w:proofErr w:type="spellStart"/>
      <w:r w:rsidRPr="005F6409">
        <w:t>tự</w:t>
      </w:r>
      <w:proofErr w:type="spellEnd"/>
      <w:r w:rsidRPr="005F6409">
        <w:t xml:space="preserve"> </w:t>
      </w:r>
      <w:proofErr w:type="spellStart"/>
      <w:r w:rsidRPr="005F6409">
        <w:t>động</w:t>
      </w:r>
      <w:proofErr w:type="spellEnd"/>
      <w:r w:rsidRPr="005F6409">
        <w:t>.</w:t>
      </w:r>
    </w:p>
    <w:p w14:paraId="12A0C678" w14:textId="77777777" w:rsidR="005F6409" w:rsidRPr="005F6409" w:rsidRDefault="005F6409" w:rsidP="005F6409">
      <w:pPr>
        <w:numPr>
          <w:ilvl w:val="0"/>
          <w:numId w:val="22"/>
        </w:numPr>
      </w:pPr>
      <w:proofErr w:type="spellStart"/>
      <w:r w:rsidRPr="005F6409">
        <w:rPr>
          <w:b/>
          <w:bCs/>
        </w:rPr>
        <w:t>Hạn</w:t>
      </w:r>
      <w:proofErr w:type="spellEnd"/>
      <w:r w:rsidRPr="005F6409">
        <w:rPr>
          <w:b/>
          <w:bCs/>
        </w:rPr>
        <w:t xml:space="preserve"> </w:t>
      </w:r>
      <w:proofErr w:type="spellStart"/>
      <w:r w:rsidRPr="005F6409">
        <w:rPr>
          <w:b/>
          <w:bCs/>
        </w:rPr>
        <w:t>chế</w:t>
      </w:r>
      <w:proofErr w:type="spellEnd"/>
      <w:r w:rsidRPr="005F6409">
        <w:t xml:space="preserve">: </w:t>
      </w:r>
    </w:p>
    <w:p w14:paraId="3CEAA34A" w14:textId="77777777" w:rsidR="005F6409" w:rsidRPr="005F6409" w:rsidRDefault="005F6409" w:rsidP="005F6409">
      <w:pPr>
        <w:numPr>
          <w:ilvl w:val="1"/>
          <w:numId w:val="23"/>
        </w:numPr>
      </w:pPr>
      <w:r w:rsidRPr="005F6409">
        <w:t xml:space="preserve">Quy </w:t>
      </w:r>
      <w:proofErr w:type="spellStart"/>
      <w:r w:rsidRPr="005F6409">
        <w:t>trình</w:t>
      </w:r>
      <w:proofErr w:type="spellEnd"/>
      <w:r w:rsidRPr="005F6409">
        <w:t xml:space="preserve"> </w:t>
      </w:r>
      <w:proofErr w:type="spellStart"/>
      <w:r w:rsidRPr="005F6409">
        <w:t>thủ</w:t>
      </w:r>
      <w:proofErr w:type="spellEnd"/>
      <w:r w:rsidRPr="005F6409">
        <w:t xml:space="preserve"> </w:t>
      </w:r>
      <w:proofErr w:type="spellStart"/>
      <w:r w:rsidRPr="005F6409">
        <w:t>công</w:t>
      </w:r>
      <w:proofErr w:type="spellEnd"/>
      <w:r w:rsidRPr="005F6409">
        <w:t xml:space="preserve">, </w:t>
      </w:r>
      <w:proofErr w:type="spellStart"/>
      <w:r w:rsidRPr="005F6409">
        <w:t>tốn</w:t>
      </w:r>
      <w:proofErr w:type="spellEnd"/>
      <w:r w:rsidRPr="005F6409">
        <w:t xml:space="preserve"> </w:t>
      </w:r>
      <w:proofErr w:type="spellStart"/>
      <w:r w:rsidRPr="005F6409">
        <w:t>nhiều</w:t>
      </w:r>
      <w:proofErr w:type="spellEnd"/>
      <w:r w:rsidRPr="005F6409">
        <w:t xml:space="preserve"> </w:t>
      </w:r>
      <w:proofErr w:type="spellStart"/>
      <w:r w:rsidRPr="005F6409">
        <w:t>thời</w:t>
      </w:r>
      <w:proofErr w:type="spellEnd"/>
      <w:r w:rsidRPr="005F6409">
        <w:t xml:space="preserve"> </w:t>
      </w:r>
      <w:proofErr w:type="spellStart"/>
      <w:r w:rsidRPr="005F6409">
        <w:t>gian</w:t>
      </w:r>
      <w:proofErr w:type="spellEnd"/>
      <w:r w:rsidRPr="005F6409">
        <w:t xml:space="preserve"> (2 </w:t>
      </w:r>
      <w:proofErr w:type="spellStart"/>
      <w:r w:rsidRPr="005F6409">
        <w:t>người</w:t>
      </w:r>
      <w:proofErr w:type="spellEnd"/>
      <w:r w:rsidRPr="005F6409">
        <w:t xml:space="preserve"> </w:t>
      </w:r>
      <w:proofErr w:type="spellStart"/>
      <w:r w:rsidRPr="005F6409">
        <w:t>xử</w:t>
      </w:r>
      <w:proofErr w:type="spellEnd"/>
      <w:r w:rsidRPr="005F6409">
        <w:t xml:space="preserve"> </w:t>
      </w:r>
      <w:proofErr w:type="spellStart"/>
      <w:r w:rsidRPr="005F6409">
        <w:t>lý</w:t>
      </w:r>
      <w:proofErr w:type="spellEnd"/>
      <w:r w:rsidRPr="005F6409">
        <w:t xml:space="preserve"> ~1-2 </w:t>
      </w:r>
      <w:proofErr w:type="spellStart"/>
      <w:r w:rsidRPr="005F6409">
        <w:t>ngày</w:t>
      </w:r>
      <w:proofErr w:type="spellEnd"/>
      <w:r w:rsidRPr="005F6409">
        <w:t xml:space="preserve"> </w:t>
      </w:r>
      <w:proofErr w:type="spellStart"/>
      <w:r w:rsidRPr="005F6409">
        <w:t>cho</w:t>
      </w:r>
      <w:proofErr w:type="spellEnd"/>
      <w:r w:rsidRPr="005F6409">
        <w:t xml:space="preserve"> 1.000 </w:t>
      </w:r>
      <w:proofErr w:type="spellStart"/>
      <w:r w:rsidRPr="005F6409">
        <w:t>số</w:t>
      </w:r>
      <w:proofErr w:type="spellEnd"/>
      <w:r w:rsidRPr="005F6409">
        <w:t>).</w:t>
      </w:r>
    </w:p>
    <w:p w14:paraId="1087227B" w14:textId="77777777" w:rsidR="005F6409" w:rsidRPr="005F6409" w:rsidRDefault="005F6409" w:rsidP="005F6409">
      <w:pPr>
        <w:numPr>
          <w:ilvl w:val="1"/>
          <w:numId w:val="23"/>
        </w:numPr>
      </w:pPr>
      <w:proofErr w:type="spellStart"/>
      <w:r w:rsidRPr="005F6409">
        <w:t>Dễ</w:t>
      </w:r>
      <w:proofErr w:type="spellEnd"/>
      <w:r w:rsidRPr="005F6409">
        <w:t xml:space="preserve"> </w:t>
      </w:r>
      <w:proofErr w:type="spellStart"/>
      <w:r w:rsidRPr="005F6409">
        <w:t>nhầm</w:t>
      </w:r>
      <w:proofErr w:type="spellEnd"/>
      <w:r w:rsidRPr="005F6409">
        <w:t xml:space="preserve"> gateway </w:t>
      </w:r>
      <w:proofErr w:type="spellStart"/>
      <w:r w:rsidRPr="005F6409">
        <w:t>hoặc</w:t>
      </w:r>
      <w:proofErr w:type="spellEnd"/>
      <w:r w:rsidRPr="005F6409">
        <w:t xml:space="preserve"> key, </w:t>
      </w:r>
      <w:proofErr w:type="spellStart"/>
      <w:r w:rsidRPr="005F6409">
        <w:t>đặc</w:t>
      </w:r>
      <w:proofErr w:type="spellEnd"/>
      <w:r w:rsidRPr="005F6409">
        <w:t xml:space="preserve"> </w:t>
      </w:r>
      <w:proofErr w:type="spellStart"/>
      <w:r w:rsidRPr="005F6409">
        <w:t>biệt</w:t>
      </w:r>
      <w:proofErr w:type="spellEnd"/>
      <w:r w:rsidRPr="005F6409">
        <w:t xml:space="preserve"> </w:t>
      </w:r>
      <w:proofErr w:type="spellStart"/>
      <w:r w:rsidRPr="005F6409">
        <w:t>khi</w:t>
      </w:r>
      <w:proofErr w:type="spellEnd"/>
      <w:r w:rsidRPr="005F6409">
        <w:t xml:space="preserve"> Excel </w:t>
      </w:r>
      <w:proofErr w:type="spellStart"/>
      <w:r w:rsidRPr="005F6409">
        <w:t>lệch</w:t>
      </w:r>
      <w:proofErr w:type="spellEnd"/>
      <w:r w:rsidRPr="005F6409">
        <w:t xml:space="preserve"> </w:t>
      </w:r>
      <w:proofErr w:type="spellStart"/>
      <w:r w:rsidRPr="005F6409">
        <w:t>hàng</w:t>
      </w:r>
      <w:proofErr w:type="spellEnd"/>
      <w:r w:rsidRPr="005F6409">
        <w:t xml:space="preserve">, </w:t>
      </w:r>
      <w:proofErr w:type="spellStart"/>
      <w:r w:rsidRPr="005F6409">
        <w:t>dẫn</w:t>
      </w:r>
      <w:proofErr w:type="spellEnd"/>
      <w:r w:rsidRPr="005F6409">
        <w:t xml:space="preserve"> </w:t>
      </w:r>
      <w:proofErr w:type="spellStart"/>
      <w:r w:rsidRPr="005F6409">
        <w:t>đến</w:t>
      </w:r>
      <w:proofErr w:type="spellEnd"/>
      <w:r w:rsidRPr="005F6409">
        <w:t xml:space="preserve"> </w:t>
      </w:r>
      <w:proofErr w:type="spellStart"/>
      <w:r w:rsidRPr="005F6409">
        <w:t>xóa</w:t>
      </w:r>
      <w:proofErr w:type="spellEnd"/>
      <w:r w:rsidRPr="005F6409">
        <w:t xml:space="preserve"> </w:t>
      </w:r>
      <w:proofErr w:type="spellStart"/>
      <w:r w:rsidRPr="005F6409">
        <w:t>nhầm</w:t>
      </w:r>
      <w:proofErr w:type="spellEnd"/>
      <w:r w:rsidRPr="005F6409">
        <w:t xml:space="preserve"> </w:t>
      </w:r>
      <w:proofErr w:type="spellStart"/>
      <w:r w:rsidRPr="005F6409">
        <w:t>số</w:t>
      </w:r>
      <w:proofErr w:type="spellEnd"/>
      <w:r w:rsidRPr="005F6409">
        <w:t xml:space="preserve"> </w:t>
      </w:r>
      <w:proofErr w:type="spellStart"/>
      <w:r w:rsidRPr="005F6409">
        <w:t>thật</w:t>
      </w:r>
      <w:proofErr w:type="spellEnd"/>
      <w:r w:rsidRPr="005F6409">
        <w:t>.</w:t>
      </w:r>
    </w:p>
    <w:p w14:paraId="2B427EEF" w14:textId="77777777" w:rsidR="005F6409" w:rsidRPr="005F6409" w:rsidRDefault="005F6409" w:rsidP="005F6409">
      <w:pPr>
        <w:numPr>
          <w:ilvl w:val="1"/>
          <w:numId w:val="23"/>
        </w:numPr>
      </w:pPr>
      <w:proofErr w:type="spellStart"/>
      <w:r w:rsidRPr="005F6409">
        <w:t>Không</w:t>
      </w:r>
      <w:proofErr w:type="spellEnd"/>
      <w:r w:rsidRPr="005F6409">
        <w:t xml:space="preserve"> </w:t>
      </w:r>
      <w:proofErr w:type="spellStart"/>
      <w:r w:rsidRPr="005F6409">
        <w:t>có</w:t>
      </w:r>
      <w:proofErr w:type="spellEnd"/>
      <w:r w:rsidRPr="005F6409">
        <w:t xml:space="preserve"> log </w:t>
      </w:r>
      <w:proofErr w:type="spellStart"/>
      <w:r w:rsidRPr="005F6409">
        <w:t>thao</w:t>
      </w:r>
      <w:proofErr w:type="spellEnd"/>
      <w:r w:rsidRPr="005F6409">
        <w:t xml:space="preserve"> </w:t>
      </w:r>
      <w:proofErr w:type="spellStart"/>
      <w:r w:rsidRPr="005F6409">
        <w:t>tác</w:t>
      </w:r>
      <w:proofErr w:type="spellEnd"/>
      <w:r w:rsidRPr="005F6409">
        <w:t xml:space="preserve"> </w:t>
      </w:r>
      <w:proofErr w:type="spellStart"/>
      <w:r w:rsidRPr="005F6409">
        <w:t>hoặc</w:t>
      </w:r>
      <w:proofErr w:type="spellEnd"/>
      <w:r w:rsidRPr="005F6409">
        <w:t xml:space="preserve"> </w:t>
      </w:r>
      <w:proofErr w:type="spellStart"/>
      <w:r w:rsidRPr="005F6409">
        <w:t>hoàn</w:t>
      </w:r>
      <w:proofErr w:type="spellEnd"/>
      <w:r w:rsidRPr="005F6409">
        <w:t xml:space="preserve"> </w:t>
      </w:r>
      <w:proofErr w:type="spellStart"/>
      <w:r w:rsidRPr="005F6409">
        <w:t>tác</w:t>
      </w:r>
      <w:proofErr w:type="spellEnd"/>
      <w:r w:rsidRPr="005F6409">
        <w:t xml:space="preserve">, </w:t>
      </w:r>
      <w:proofErr w:type="spellStart"/>
      <w:r w:rsidRPr="005F6409">
        <w:t>khó</w:t>
      </w:r>
      <w:proofErr w:type="spellEnd"/>
      <w:r w:rsidRPr="005F6409">
        <w:t xml:space="preserve"> </w:t>
      </w:r>
      <w:proofErr w:type="spellStart"/>
      <w:r w:rsidRPr="005F6409">
        <w:t>truy</w:t>
      </w:r>
      <w:proofErr w:type="spellEnd"/>
      <w:r w:rsidRPr="005F6409">
        <w:t xml:space="preserve"> </w:t>
      </w:r>
      <w:proofErr w:type="spellStart"/>
      <w:r w:rsidRPr="005F6409">
        <w:t>vết</w:t>
      </w:r>
      <w:proofErr w:type="spellEnd"/>
      <w:r w:rsidRPr="005F6409">
        <w:t xml:space="preserve"> </w:t>
      </w:r>
      <w:proofErr w:type="spellStart"/>
      <w:r w:rsidRPr="005F6409">
        <w:t>lỗi</w:t>
      </w:r>
      <w:proofErr w:type="spellEnd"/>
      <w:r w:rsidRPr="005F6409">
        <w:t>.</w:t>
      </w:r>
    </w:p>
    <w:p w14:paraId="310C5DC8" w14:textId="77777777" w:rsidR="005F6409" w:rsidRPr="005F6409" w:rsidRDefault="005F6409" w:rsidP="005F6409">
      <w:pPr>
        <w:numPr>
          <w:ilvl w:val="1"/>
          <w:numId w:val="23"/>
        </w:numPr>
      </w:pPr>
      <w:proofErr w:type="spellStart"/>
      <w:r w:rsidRPr="005F6409">
        <w:t>Cần</w:t>
      </w:r>
      <w:proofErr w:type="spellEnd"/>
      <w:r w:rsidRPr="005F6409">
        <w:t xml:space="preserve"> </w:t>
      </w:r>
      <w:proofErr w:type="spellStart"/>
      <w:r w:rsidRPr="005F6409">
        <w:t>nhiều</w:t>
      </w:r>
      <w:proofErr w:type="spellEnd"/>
      <w:r w:rsidRPr="005F6409">
        <w:t xml:space="preserve"> </w:t>
      </w:r>
      <w:proofErr w:type="spellStart"/>
      <w:r w:rsidRPr="005F6409">
        <w:t>nhân</w:t>
      </w:r>
      <w:proofErr w:type="spellEnd"/>
      <w:r w:rsidRPr="005F6409">
        <w:t xml:space="preserve"> </w:t>
      </w:r>
      <w:proofErr w:type="spellStart"/>
      <w:r w:rsidRPr="005F6409">
        <w:t>lực</w:t>
      </w:r>
      <w:proofErr w:type="spellEnd"/>
      <w:r w:rsidRPr="005F6409">
        <w:t xml:space="preserve">, </w:t>
      </w:r>
      <w:proofErr w:type="spellStart"/>
      <w:r w:rsidRPr="005F6409">
        <w:t>tăng</w:t>
      </w:r>
      <w:proofErr w:type="spellEnd"/>
      <w:r w:rsidRPr="005F6409">
        <w:t xml:space="preserve"> chi </w:t>
      </w:r>
      <w:proofErr w:type="spellStart"/>
      <w:r w:rsidRPr="005F6409">
        <w:t>phí</w:t>
      </w:r>
      <w:proofErr w:type="spellEnd"/>
      <w:r w:rsidRPr="005F6409">
        <w:t xml:space="preserve"> </w:t>
      </w:r>
      <w:proofErr w:type="spellStart"/>
      <w:r w:rsidRPr="005F6409">
        <w:t>vận</w:t>
      </w:r>
      <w:proofErr w:type="spellEnd"/>
      <w:r w:rsidRPr="005F6409">
        <w:t xml:space="preserve"> </w:t>
      </w:r>
      <w:proofErr w:type="spellStart"/>
      <w:r w:rsidRPr="005F6409">
        <w:t>hành</w:t>
      </w:r>
      <w:proofErr w:type="spellEnd"/>
      <w:r w:rsidRPr="005F6409">
        <w:t>.</w:t>
      </w:r>
    </w:p>
    <w:p w14:paraId="42769C05" w14:textId="2B402798" w:rsidR="005F6409" w:rsidRPr="005F6409" w:rsidRDefault="005F6409" w:rsidP="005F6409">
      <w:pPr>
        <w:numPr>
          <w:ilvl w:val="0"/>
          <w:numId w:val="22"/>
        </w:numPr>
      </w:pPr>
      <w:proofErr w:type="spellStart"/>
      <w:r w:rsidRPr="005F6409">
        <w:rPr>
          <w:b/>
          <w:bCs/>
        </w:rPr>
        <w:t>Thời</w:t>
      </w:r>
      <w:proofErr w:type="spellEnd"/>
      <w:r w:rsidRPr="005F6409">
        <w:rPr>
          <w:b/>
          <w:bCs/>
        </w:rPr>
        <w:t xml:space="preserve"> </w:t>
      </w:r>
      <w:proofErr w:type="spellStart"/>
      <w:r w:rsidRPr="005F6409">
        <w:rPr>
          <w:b/>
          <w:bCs/>
        </w:rPr>
        <w:t>gian</w:t>
      </w:r>
      <w:proofErr w:type="spellEnd"/>
      <w:r w:rsidRPr="005F6409">
        <w:t>: ~1</w:t>
      </w:r>
      <w:r>
        <w:t xml:space="preserve">-2 </w:t>
      </w:r>
      <w:proofErr w:type="spellStart"/>
      <w:r>
        <w:t>buổi</w:t>
      </w:r>
      <w:proofErr w:type="spellEnd"/>
      <w:r>
        <w:t xml:space="preserve"> </w:t>
      </w:r>
      <w:proofErr w:type="spellStart"/>
      <w:r w:rsidRPr="005F6409">
        <w:t>cho</w:t>
      </w:r>
      <w:proofErr w:type="spellEnd"/>
      <w:r>
        <w:t xml:space="preserve"> </w:t>
      </w:r>
      <w:proofErr w:type="spellStart"/>
      <w:r>
        <w:t>hơn</w:t>
      </w:r>
      <w:proofErr w:type="spellEnd"/>
      <w:r w:rsidRPr="005F6409">
        <w:t xml:space="preserve"> 1</w:t>
      </w:r>
      <w:r>
        <w:t>0</w:t>
      </w:r>
      <w:r w:rsidRPr="005F6409">
        <w:t xml:space="preserve">.000 </w:t>
      </w:r>
      <w:proofErr w:type="spellStart"/>
      <w:r w:rsidRPr="005F6409">
        <w:t>số</w:t>
      </w:r>
      <w:proofErr w:type="spellEnd"/>
      <w:r w:rsidRPr="005F6409">
        <w:t xml:space="preserve"> </w:t>
      </w:r>
      <w:r>
        <w:t>(</w:t>
      </w:r>
      <w:proofErr w:type="spellStart"/>
      <w:r>
        <w:t>hơn</w:t>
      </w:r>
      <w:proofErr w:type="spellEnd"/>
      <w:r>
        <w:t xml:space="preserve"> 100 tickets) </w:t>
      </w:r>
      <w:r w:rsidRPr="005F6409">
        <w:t>(</w:t>
      </w:r>
      <w:r>
        <w:t>3-4</w:t>
      </w:r>
      <w:r w:rsidRPr="005F6409">
        <w:t xml:space="preserve"> </w:t>
      </w:r>
      <w:proofErr w:type="spellStart"/>
      <w:r w:rsidRPr="005F6409">
        <w:t>người</w:t>
      </w:r>
      <w:proofErr w:type="spellEnd"/>
      <w:r w:rsidRPr="005F6409">
        <w:t>).</w:t>
      </w:r>
      <w:r>
        <w:t xml:space="preserve"> (ko </w:t>
      </w:r>
      <w:proofErr w:type="spellStart"/>
      <w:r>
        <w:t>tính</w:t>
      </w:r>
      <w:proofErr w:type="spellEnd"/>
      <w:r>
        <w:t xml:space="preserve"> MNP)</w:t>
      </w:r>
    </w:p>
    <w:p w14:paraId="5B4C47E7" w14:textId="77777777" w:rsidR="005F6409" w:rsidRPr="005F6409" w:rsidRDefault="005F6409" w:rsidP="005F6409">
      <w:pPr>
        <w:numPr>
          <w:ilvl w:val="0"/>
          <w:numId w:val="22"/>
        </w:numPr>
      </w:pPr>
      <w:proofErr w:type="spellStart"/>
      <w:r w:rsidRPr="005F6409">
        <w:rPr>
          <w:b/>
          <w:bCs/>
        </w:rPr>
        <w:t>Tỷ</w:t>
      </w:r>
      <w:proofErr w:type="spellEnd"/>
      <w:r w:rsidRPr="005F6409">
        <w:rPr>
          <w:b/>
          <w:bCs/>
        </w:rPr>
        <w:t xml:space="preserve"> </w:t>
      </w:r>
      <w:proofErr w:type="spellStart"/>
      <w:r w:rsidRPr="005F6409">
        <w:rPr>
          <w:b/>
          <w:bCs/>
        </w:rPr>
        <w:t>lệ</w:t>
      </w:r>
      <w:proofErr w:type="spellEnd"/>
      <w:r w:rsidRPr="005F6409">
        <w:rPr>
          <w:b/>
          <w:bCs/>
        </w:rPr>
        <w:t xml:space="preserve"> </w:t>
      </w:r>
      <w:proofErr w:type="spellStart"/>
      <w:r w:rsidRPr="005F6409">
        <w:rPr>
          <w:b/>
          <w:bCs/>
        </w:rPr>
        <w:t>lỗi</w:t>
      </w:r>
      <w:proofErr w:type="spellEnd"/>
      <w:r w:rsidRPr="005F6409">
        <w:t xml:space="preserve">: ~20–30% (do </w:t>
      </w:r>
      <w:proofErr w:type="spellStart"/>
      <w:r w:rsidRPr="005F6409">
        <w:t>nhầm</w:t>
      </w:r>
      <w:proofErr w:type="spellEnd"/>
      <w:r w:rsidRPr="005F6409">
        <w:t xml:space="preserve"> </w:t>
      </w:r>
      <w:proofErr w:type="spellStart"/>
      <w:r w:rsidRPr="005F6409">
        <w:t>số</w:t>
      </w:r>
      <w:proofErr w:type="spellEnd"/>
      <w:r w:rsidRPr="005F6409">
        <w:t xml:space="preserve"> </w:t>
      </w:r>
      <w:proofErr w:type="spellStart"/>
      <w:r w:rsidRPr="005F6409">
        <w:t>hoặc</w:t>
      </w:r>
      <w:proofErr w:type="spellEnd"/>
      <w:r w:rsidRPr="005F6409">
        <w:t xml:space="preserve"> </w:t>
      </w:r>
      <w:proofErr w:type="spellStart"/>
      <w:r w:rsidRPr="005F6409">
        <w:t>lệch</w:t>
      </w:r>
      <w:proofErr w:type="spellEnd"/>
      <w:r w:rsidRPr="005F6409">
        <w:t xml:space="preserve"> </w:t>
      </w:r>
      <w:proofErr w:type="spellStart"/>
      <w:r w:rsidRPr="005F6409">
        <w:t>dữ</w:t>
      </w:r>
      <w:proofErr w:type="spellEnd"/>
      <w:r w:rsidRPr="005F6409">
        <w:t xml:space="preserve"> </w:t>
      </w:r>
      <w:proofErr w:type="spellStart"/>
      <w:r w:rsidRPr="005F6409">
        <w:t>liệu</w:t>
      </w:r>
      <w:proofErr w:type="spellEnd"/>
      <w:r w:rsidRPr="005F6409">
        <w:t>).</w:t>
      </w:r>
    </w:p>
    <w:p w14:paraId="186F4BD3" w14:textId="77777777" w:rsidR="005F6409" w:rsidRPr="005F6409" w:rsidRDefault="005F6409" w:rsidP="005F6409">
      <w:pPr>
        <w:rPr>
          <w:b/>
          <w:bCs/>
        </w:rPr>
      </w:pPr>
      <w:proofErr w:type="spellStart"/>
      <w:r w:rsidRPr="005F6409">
        <w:rPr>
          <w:b/>
          <w:bCs/>
        </w:rPr>
        <w:t>Hệ</w:t>
      </w:r>
      <w:proofErr w:type="spellEnd"/>
      <w:r w:rsidRPr="005F6409">
        <w:rPr>
          <w:b/>
          <w:bCs/>
        </w:rPr>
        <w:t xml:space="preserve"> Thống Mới – Web UI Quản Lý </w:t>
      </w:r>
      <w:proofErr w:type="spellStart"/>
      <w:r w:rsidRPr="005F6409">
        <w:rPr>
          <w:b/>
          <w:bCs/>
        </w:rPr>
        <w:t>Tập</w:t>
      </w:r>
      <w:proofErr w:type="spellEnd"/>
      <w:r w:rsidRPr="005F6409">
        <w:rPr>
          <w:b/>
          <w:bCs/>
        </w:rPr>
        <w:t xml:space="preserve"> Trung</w:t>
      </w:r>
    </w:p>
    <w:p w14:paraId="00BCAE81" w14:textId="77777777" w:rsidR="005F6409" w:rsidRPr="005F6409" w:rsidRDefault="005F6409" w:rsidP="005F6409">
      <w:pPr>
        <w:numPr>
          <w:ilvl w:val="0"/>
          <w:numId w:val="24"/>
        </w:numPr>
      </w:pPr>
      <w:r w:rsidRPr="005F6409">
        <w:rPr>
          <w:b/>
          <w:bCs/>
        </w:rPr>
        <w:t xml:space="preserve">Quy </w:t>
      </w:r>
      <w:proofErr w:type="spellStart"/>
      <w:r w:rsidRPr="005F6409">
        <w:rPr>
          <w:b/>
          <w:bCs/>
        </w:rPr>
        <w:t>trình</w:t>
      </w:r>
      <w:proofErr w:type="spellEnd"/>
      <w:r w:rsidRPr="005F6409">
        <w:t xml:space="preserve">: </w:t>
      </w:r>
    </w:p>
    <w:p w14:paraId="617F3DF6" w14:textId="424F821B" w:rsidR="005F6409" w:rsidRPr="005F6409" w:rsidRDefault="005F6409" w:rsidP="005F6409">
      <w:pPr>
        <w:numPr>
          <w:ilvl w:val="1"/>
          <w:numId w:val="24"/>
        </w:numPr>
      </w:pPr>
      <w:proofErr w:type="spellStart"/>
      <w:r>
        <w:t>N</w:t>
      </w:r>
      <w:r w:rsidRPr="005F6409">
        <w:t>hập</w:t>
      </w:r>
      <w:proofErr w:type="spellEnd"/>
      <w:r w:rsidRPr="005F6409">
        <w:t xml:space="preserve"> </w:t>
      </w:r>
      <w:proofErr w:type="spellStart"/>
      <w:r w:rsidRPr="005F6409">
        <w:t>trực</w:t>
      </w:r>
      <w:proofErr w:type="spellEnd"/>
      <w:r w:rsidRPr="005F6409">
        <w:t xml:space="preserve"> </w:t>
      </w:r>
      <w:proofErr w:type="spellStart"/>
      <w:r w:rsidRPr="005F6409">
        <w:t>tiếp</w:t>
      </w:r>
      <w:proofErr w:type="spellEnd"/>
      <w:r w:rsidRPr="005F6409">
        <w:t xml:space="preserve"> </w:t>
      </w:r>
      <w:proofErr w:type="spellStart"/>
      <w:r w:rsidRPr="005F6409">
        <w:t>vào</w:t>
      </w:r>
      <w:proofErr w:type="spellEnd"/>
      <w:r w:rsidRPr="005F6409">
        <w:t xml:space="preserve"> </w:t>
      </w:r>
      <w:proofErr w:type="spellStart"/>
      <w:r w:rsidRPr="005F6409">
        <w:t>giao</w:t>
      </w:r>
      <w:proofErr w:type="spellEnd"/>
      <w:r w:rsidRPr="005F6409">
        <w:t xml:space="preserve"> </w:t>
      </w:r>
      <w:proofErr w:type="spellStart"/>
      <w:r w:rsidRPr="005F6409">
        <w:t>diện</w:t>
      </w:r>
      <w:proofErr w:type="spellEnd"/>
      <w:r w:rsidRPr="005F6409">
        <w:t>.</w:t>
      </w:r>
    </w:p>
    <w:p w14:paraId="697901EC" w14:textId="77777777" w:rsidR="005F6409" w:rsidRPr="005F6409" w:rsidRDefault="005F6409" w:rsidP="005F6409">
      <w:pPr>
        <w:numPr>
          <w:ilvl w:val="1"/>
          <w:numId w:val="24"/>
        </w:numPr>
      </w:pPr>
      <w:proofErr w:type="spellStart"/>
      <w:r w:rsidRPr="005F6409">
        <w:t>Hệ</w:t>
      </w:r>
      <w:proofErr w:type="spellEnd"/>
      <w:r w:rsidRPr="005F6409">
        <w:t xml:space="preserve"> </w:t>
      </w:r>
      <w:proofErr w:type="spellStart"/>
      <w:r w:rsidRPr="005F6409">
        <w:t>thống</w:t>
      </w:r>
      <w:proofErr w:type="spellEnd"/>
      <w:r w:rsidRPr="005F6409">
        <w:t xml:space="preserve"> </w:t>
      </w:r>
      <w:proofErr w:type="spellStart"/>
      <w:r w:rsidRPr="005F6409">
        <w:t>tự</w:t>
      </w:r>
      <w:proofErr w:type="spellEnd"/>
      <w:r w:rsidRPr="005F6409">
        <w:t xml:space="preserve"> </w:t>
      </w:r>
      <w:proofErr w:type="spellStart"/>
      <w:r w:rsidRPr="005F6409">
        <w:t>động</w:t>
      </w:r>
      <w:proofErr w:type="spellEnd"/>
      <w:r w:rsidRPr="005F6409">
        <w:t xml:space="preserve"> </w:t>
      </w:r>
      <w:proofErr w:type="spellStart"/>
      <w:r w:rsidRPr="005F6409">
        <w:t>quét</w:t>
      </w:r>
      <w:proofErr w:type="spellEnd"/>
      <w:r w:rsidRPr="005F6409">
        <w:t xml:space="preserve"> </w:t>
      </w:r>
      <w:proofErr w:type="spellStart"/>
      <w:r w:rsidRPr="005F6409">
        <w:t>toàn</w:t>
      </w:r>
      <w:proofErr w:type="spellEnd"/>
      <w:r w:rsidRPr="005F6409">
        <w:t xml:space="preserve"> </w:t>
      </w:r>
      <w:proofErr w:type="spellStart"/>
      <w:r w:rsidRPr="005F6409">
        <w:t>bộ</w:t>
      </w:r>
      <w:proofErr w:type="spellEnd"/>
      <w:r w:rsidRPr="005F6409">
        <w:t xml:space="preserve"> MG/RG </w:t>
      </w:r>
      <w:proofErr w:type="spellStart"/>
      <w:r w:rsidRPr="005F6409">
        <w:t>trên</w:t>
      </w:r>
      <w:proofErr w:type="spellEnd"/>
      <w:r w:rsidRPr="005F6409">
        <w:t xml:space="preserve"> </w:t>
      </w:r>
      <w:proofErr w:type="spellStart"/>
      <w:r w:rsidRPr="005F6409">
        <w:t>tất</w:t>
      </w:r>
      <w:proofErr w:type="spellEnd"/>
      <w:r w:rsidRPr="005F6409">
        <w:t xml:space="preserve"> </w:t>
      </w:r>
      <w:proofErr w:type="spellStart"/>
      <w:r w:rsidRPr="005F6409">
        <w:t>cả</w:t>
      </w:r>
      <w:proofErr w:type="spellEnd"/>
      <w:r w:rsidRPr="005F6409">
        <w:t xml:space="preserve"> server qua API (</w:t>
      </w:r>
      <w:proofErr w:type="spellStart"/>
      <w:r w:rsidRPr="005F6409">
        <w:t>identify_mg_for_cleanup_on_server</w:t>
      </w:r>
      <w:proofErr w:type="spellEnd"/>
      <w:r w:rsidRPr="005F6409">
        <w:t>).</w:t>
      </w:r>
    </w:p>
    <w:p w14:paraId="624BB431" w14:textId="77777777" w:rsidR="005F6409" w:rsidRPr="005F6409" w:rsidRDefault="005F6409" w:rsidP="005F6409">
      <w:pPr>
        <w:numPr>
          <w:ilvl w:val="1"/>
          <w:numId w:val="24"/>
        </w:numPr>
      </w:pPr>
      <w:r w:rsidRPr="005F6409">
        <w:t xml:space="preserve">Hiển </w:t>
      </w:r>
      <w:proofErr w:type="spellStart"/>
      <w:r w:rsidRPr="005F6409">
        <w:t>thị</w:t>
      </w:r>
      <w:proofErr w:type="spellEnd"/>
      <w:r w:rsidRPr="005F6409">
        <w:t xml:space="preserve"> </w:t>
      </w:r>
      <w:proofErr w:type="spellStart"/>
      <w:r w:rsidRPr="005F6409">
        <w:t>bảng</w:t>
      </w:r>
      <w:proofErr w:type="spellEnd"/>
      <w:r w:rsidRPr="005F6409">
        <w:t xml:space="preserve"> </w:t>
      </w:r>
      <w:proofErr w:type="spellStart"/>
      <w:r w:rsidRPr="005F6409">
        <w:t>kết</w:t>
      </w:r>
      <w:proofErr w:type="spellEnd"/>
      <w:r w:rsidRPr="005F6409">
        <w:t xml:space="preserve"> </w:t>
      </w:r>
      <w:proofErr w:type="spellStart"/>
      <w:r w:rsidRPr="005F6409">
        <w:t>quả</w:t>
      </w:r>
      <w:proofErr w:type="spellEnd"/>
      <w:r w:rsidRPr="005F6409">
        <w:t xml:space="preserve">: </w:t>
      </w:r>
      <w:proofErr w:type="spellStart"/>
      <w:r w:rsidRPr="005F6409">
        <w:t>số</w:t>
      </w:r>
      <w:proofErr w:type="spellEnd"/>
      <w:r w:rsidRPr="005F6409">
        <w:t xml:space="preserve">, </w:t>
      </w:r>
      <w:proofErr w:type="spellStart"/>
      <w:r w:rsidRPr="005F6409">
        <w:t>vị</w:t>
      </w:r>
      <w:proofErr w:type="spellEnd"/>
      <w:r w:rsidRPr="005F6409">
        <w:t xml:space="preserve"> </w:t>
      </w:r>
      <w:proofErr w:type="spellStart"/>
      <w:r w:rsidRPr="005F6409">
        <w:t>trí</w:t>
      </w:r>
      <w:proofErr w:type="spellEnd"/>
      <w:r w:rsidRPr="005F6409">
        <w:t xml:space="preserve"> (MG/RG), key (</w:t>
      </w:r>
      <w:proofErr w:type="spellStart"/>
      <w:r w:rsidRPr="005F6409">
        <w:t>nếu</w:t>
      </w:r>
      <w:proofErr w:type="spellEnd"/>
      <w:r w:rsidRPr="005F6409">
        <w:t xml:space="preserve"> </w:t>
      </w:r>
      <w:proofErr w:type="spellStart"/>
      <w:r w:rsidRPr="005F6409">
        <w:t>là</w:t>
      </w:r>
      <w:proofErr w:type="spellEnd"/>
      <w:r w:rsidRPr="005F6409">
        <w:t xml:space="preserve"> rewrite rule), </w:t>
      </w:r>
      <w:proofErr w:type="spellStart"/>
      <w:r w:rsidRPr="005F6409">
        <w:t>và</w:t>
      </w:r>
      <w:proofErr w:type="spellEnd"/>
      <w:r w:rsidRPr="005F6409">
        <w:t xml:space="preserve"> server.</w:t>
      </w:r>
    </w:p>
    <w:p w14:paraId="0D4CA681" w14:textId="77777777" w:rsidR="005F6409" w:rsidRPr="005F6409" w:rsidRDefault="005F6409" w:rsidP="005F6409">
      <w:pPr>
        <w:numPr>
          <w:ilvl w:val="1"/>
          <w:numId w:val="24"/>
        </w:numPr>
      </w:pPr>
      <w:r w:rsidRPr="005F6409">
        <w:lastRenderedPageBreak/>
        <w:t xml:space="preserve">Người </w:t>
      </w:r>
      <w:proofErr w:type="spellStart"/>
      <w:r w:rsidRPr="005F6409">
        <w:t>dùng</w:t>
      </w:r>
      <w:proofErr w:type="spellEnd"/>
      <w:r w:rsidRPr="005F6409">
        <w:t xml:space="preserve"> </w:t>
      </w:r>
      <w:proofErr w:type="spellStart"/>
      <w:r w:rsidRPr="005F6409">
        <w:t>chọn</w:t>
      </w:r>
      <w:proofErr w:type="spellEnd"/>
      <w:r w:rsidRPr="005F6409">
        <w:t xml:space="preserve"> </w:t>
      </w:r>
      <w:proofErr w:type="spellStart"/>
      <w:r w:rsidRPr="005F6409">
        <w:t>số</w:t>
      </w:r>
      <w:proofErr w:type="spellEnd"/>
      <w:r w:rsidRPr="005F6409">
        <w:t xml:space="preserve"> </w:t>
      </w:r>
      <w:proofErr w:type="spellStart"/>
      <w:r w:rsidRPr="005F6409">
        <w:t>cần</w:t>
      </w:r>
      <w:proofErr w:type="spellEnd"/>
      <w:r w:rsidRPr="005F6409">
        <w:t xml:space="preserve"> </w:t>
      </w:r>
      <w:proofErr w:type="spellStart"/>
      <w:r w:rsidRPr="005F6409">
        <w:t>xóa</w:t>
      </w:r>
      <w:proofErr w:type="spellEnd"/>
      <w:r w:rsidRPr="005F6409">
        <w:t xml:space="preserve"> </w:t>
      </w:r>
      <w:proofErr w:type="spellStart"/>
      <w:r w:rsidRPr="005F6409">
        <w:t>bằng</w:t>
      </w:r>
      <w:proofErr w:type="spellEnd"/>
      <w:r w:rsidRPr="005F6409">
        <w:t xml:space="preserve"> </w:t>
      </w:r>
      <w:proofErr w:type="spellStart"/>
      <w:r w:rsidRPr="005F6409">
        <w:t>cách</w:t>
      </w:r>
      <w:proofErr w:type="spellEnd"/>
      <w:r w:rsidRPr="005F6409">
        <w:t xml:space="preserve"> </w:t>
      </w:r>
      <w:proofErr w:type="spellStart"/>
      <w:r w:rsidRPr="005F6409">
        <w:t>đánh</w:t>
      </w:r>
      <w:proofErr w:type="spellEnd"/>
      <w:r w:rsidRPr="005F6409">
        <w:t xml:space="preserve"> </w:t>
      </w:r>
      <w:proofErr w:type="spellStart"/>
      <w:r w:rsidRPr="005F6409">
        <w:t>dấu</w:t>
      </w:r>
      <w:proofErr w:type="spellEnd"/>
      <w:r w:rsidRPr="005F6409">
        <w:t xml:space="preserve"> (tick), </w:t>
      </w:r>
      <w:proofErr w:type="spellStart"/>
      <w:r w:rsidRPr="005F6409">
        <w:t>xác</w:t>
      </w:r>
      <w:proofErr w:type="spellEnd"/>
      <w:r w:rsidRPr="005F6409">
        <w:t xml:space="preserve"> </w:t>
      </w:r>
      <w:proofErr w:type="spellStart"/>
      <w:r w:rsidRPr="005F6409">
        <w:t>nhận</w:t>
      </w:r>
      <w:proofErr w:type="spellEnd"/>
      <w:r w:rsidRPr="005F6409">
        <w:t xml:space="preserve">, </w:t>
      </w:r>
      <w:proofErr w:type="spellStart"/>
      <w:r w:rsidRPr="005F6409">
        <w:t>và</w:t>
      </w:r>
      <w:proofErr w:type="spellEnd"/>
      <w:r w:rsidRPr="005F6409">
        <w:t xml:space="preserve"> </w:t>
      </w:r>
      <w:proofErr w:type="spellStart"/>
      <w:r w:rsidRPr="005F6409">
        <w:t>gửi</w:t>
      </w:r>
      <w:proofErr w:type="spellEnd"/>
      <w:r w:rsidRPr="005F6409">
        <w:t xml:space="preserve"> API (</w:t>
      </w:r>
      <w:proofErr w:type="spellStart"/>
      <w:r w:rsidRPr="005F6409">
        <w:t>apply_update_mapping_on_server</w:t>
      </w:r>
      <w:proofErr w:type="spellEnd"/>
      <w:r w:rsidRPr="005F6409">
        <w:t>).</w:t>
      </w:r>
    </w:p>
    <w:p w14:paraId="509C4927" w14:textId="77777777" w:rsidR="005F6409" w:rsidRPr="005F6409" w:rsidRDefault="005F6409" w:rsidP="005F6409">
      <w:pPr>
        <w:numPr>
          <w:ilvl w:val="0"/>
          <w:numId w:val="24"/>
        </w:numPr>
      </w:pPr>
      <w:proofErr w:type="spellStart"/>
      <w:r w:rsidRPr="005F6409">
        <w:rPr>
          <w:b/>
          <w:bCs/>
        </w:rPr>
        <w:t>Ưu</w:t>
      </w:r>
      <w:proofErr w:type="spellEnd"/>
      <w:r w:rsidRPr="005F6409">
        <w:rPr>
          <w:b/>
          <w:bCs/>
        </w:rPr>
        <w:t xml:space="preserve"> </w:t>
      </w:r>
      <w:proofErr w:type="spellStart"/>
      <w:r w:rsidRPr="005F6409">
        <w:rPr>
          <w:b/>
          <w:bCs/>
        </w:rPr>
        <w:t>điểm</w:t>
      </w:r>
      <w:proofErr w:type="spellEnd"/>
      <w:r w:rsidRPr="005F6409">
        <w:t xml:space="preserve">: </w:t>
      </w:r>
    </w:p>
    <w:p w14:paraId="16AF300B" w14:textId="77777777" w:rsidR="005F6409" w:rsidRPr="005F6409" w:rsidRDefault="005F6409" w:rsidP="005F6409">
      <w:pPr>
        <w:numPr>
          <w:ilvl w:val="1"/>
          <w:numId w:val="25"/>
        </w:numPr>
      </w:pPr>
      <w:proofErr w:type="spellStart"/>
      <w:r w:rsidRPr="005F6409">
        <w:t>Một</w:t>
      </w:r>
      <w:proofErr w:type="spellEnd"/>
      <w:r w:rsidRPr="005F6409">
        <w:t xml:space="preserve"> </w:t>
      </w:r>
      <w:proofErr w:type="spellStart"/>
      <w:r w:rsidRPr="005F6409">
        <w:t>người</w:t>
      </w:r>
      <w:proofErr w:type="spellEnd"/>
      <w:r w:rsidRPr="005F6409">
        <w:t xml:space="preserve"> </w:t>
      </w:r>
      <w:proofErr w:type="spellStart"/>
      <w:r w:rsidRPr="005F6409">
        <w:t>xử</w:t>
      </w:r>
      <w:proofErr w:type="spellEnd"/>
      <w:r w:rsidRPr="005F6409">
        <w:t xml:space="preserve"> </w:t>
      </w:r>
      <w:proofErr w:type="spellStart"/>
      <w:r w:rsidRPr="005F6409">
        <w:t>lý</w:t>
      </w:r>
      <w:proofErr w:type="spellEnd"/>
      <w:r w:rsidRPr="005F6409">
        <w:t xml:space="preserve"> </w:t>
      </w:r>
      <w:proofErr w:type="spellStart"/>
      <w:r w:rsidRPr="005F6409">
        <w:t>danh</w:t>
      </w:r>
      <w:proofErr w:type="spellEnd"/>
      <w:r w:rsidRPr="005F6409">
        <w:t xml:space="preserve"> </w:t>
      </w:r>
      <w:proofErr w:type="spellStart"/>
      <w:r w:rsidRPr="005F6409">
        <w:t>sách</w:t>
      </w:r>
      <w:proofErr w:type="spellEnd"/>
      <w:r w:rsidRPr="005F6409">
        <w:t xml:space="preserve"> 1.000 </w:t>
      </w:r>
      <w:proofErr w:type="spellStart"/>
      <w:r w:rsidRPr="005F6409">
        <w:t>số</w:t>
      </w:r>
      <w:proofErr w:type="spellEnd"/>
      <w:r w:rsidRPr="005F6409">
        <w:t xml:space="preserve"> </w:t>
      </w:r>
      <w:proofErr w:type="spellStart"/>
      <w:r w:rsidRPr="005F6409">
        <w:t>trong</w:t>
      </w:r>
      <w:proofErr w:type="spellEnd"/>
      <w:r w:rsidRPr="005F6409">
        <w:t xml:space="preserve"> ~15-20 </w:t>
      </w:r>
      <w:proofErr w:type="spellStart"/>
      <w:r w:rsidRPr="005F6409">
        <w:t>phút</w:t>
      </w:r>
      <w:proofErr w:type="spellEnd"/>
      <w:r w:rsidRPr="005F6409">
        <w:t xml:space="preserve">, </w:t>
      </w:r>
      <w:proofErr w:type="spellStart"/>
      <w:r w:rsidRPr="005F6409">
        <w:t>tiết</w:t>
      </w:r>
      <w:proofErr w:type="spellEnd"/>
      <w:r w:rsidRPr="005F6409">
        <w:t xml:space="preserve"> </w:t>
      </w:r>
      <w:proofErr w:type="spellStart"/>
      <w:r w:rsidRPr="005F6409">
        <w:t>kiệm</w:t>
      </w:r>
      <w:proofErr w:type="spellEnd"/>
      <w:r w:rsidRPr="005F6409">
        <w:t xml:space="preserve"> </w:t>
      </w:r>
      <w:proofErr w:type="spellStart"/>
      <w:r w:rsidRPr="005F6409">
        <w:t>thời</w:t>
      </w:r>
      <w:proofErr w:type="spellEnd"/>
      <w:r w:rsidRPr="005F6409">
        <w:t xml:space="preserve"> </w:t>
      </w:r>
      <w:proofErr w:type="spellStart"/>
      <w:r w:rsidRPr="005F6409">
        <w:t>gian</w:t>
      </w:r>
      <w:proofErr w:type="spellEnd"/>
      <w:r w:rsidRPr="005F6409">
        <w:t xml:space="preserve"> </w:t>
      </w:r>
      <w:proofErr w:type="spellStart"/>
      <w:r w:rsidRPr="005F6409">
        <w:t>và</w:t>
      </w:r>
      <w:proofErr w:type="spellEnd"/>
      <w:r w:rsidRPr="005F6409">
        <w:t xml:space="preserve"> </w:t>
      </w:r>
      <w:proofErr w:type="spellStart"/>
      <w:r w:rsidRPr="005F6409">
        <w:t>nhân</w:t>
      </w:r>
      <w:proofErr w:type="spellEnd"/>
      <w:r w:rsidRPr="005F6409">
        <w:t xml:space="preserve"> </w:t>
      </w:r>
      <w:proofErr w:type="spellStart"/>
      <w:r w:rsidRPr="005F6409">
        <w:t>lực</w:t>
      </w:r>
      <w:proofErr w:type="spellEnd"/>
      <w:r w:rsidRPr="005F6409">
        <w:t>.</w:t>
      </w:r>
    </w:p>
    <w:p w14:paraId="59D2C56D" w14:textId="77777777" w:rsidR="005F6409" w:rsidRPr="005F6409" w:rsidRDefault="005F6409" w:rsidP="005F6409">
      <w:pPr>
        <w:numPr>
          <w:ilvl w:val="1"/>
          <w:numId w:val="25"/>
        </w:numPr>
      </w:pPr>
      <w:proofErr w:type="spellStart"/>
      <w:r w:rsidRPr="005F6409">
        <w:t>Tự</w:t>
      </w:r>
      <w:proofErr w:type="spellEnd"/>
      <w:r w:rsidRPr="005F6409">
        <w:t xml:space="preserve"> </w:t>
      </w:r>
      <w:proofErr w:type="spellStart"/>
      <w:r w:rsidRPr="005F6409">
        <w:t>động</w:t>
      </w:r>
      <w:proofErr w:type="spellEnd"/>
      <w:r w:rsidRPr="005F6409">
        <w:t xml:space="preserve"> </w:t>
      </w:r>
      <w:proofErr w:type="spellStart"/>
      <w:r w:rsidRPr="005F6409">
        <w:t>kiểm</w:t>
      </w:r>
      <w:proofErr w:type="spellEnd"/>
      <w:r w:rsidRPr="005F6409">
        <w:t xml:space="preserve"> </w:t>
      </w:r>
      <w:proofErr w:type="spellStart"/>
      <w:r w:rsidRPr="005F6409">
        <w:t>tra</w:t>
      </w:r>
      <w:proofErr w:type="spellEnd"/>
      <w:r w:rsidRPr="005F6409">
        <w:t xml:space="preserve"> </w:t>
      </w:r>
      <w:proofErr w:type="spellStart"/>
      <w:r w:rsidRPr="005F6409">
        <w:t>vị</w:t>
      </w:r>
      <w:proofErr w:type="spellEnd"/>
      <w:r w:rsidRPr="005F6409">
        <w:t xml:space="preserve"> </w:t>
      </w:r>
      <w:proofErr w:type="spellStart"/>
      <w:r w:rsidRPr="005F6409">
        <w:t>trí</w:t>
      </w:r>
      <w:proofErr w:type="spellEnd"/>
      <w:r w:rsidRPr="005F6409">
        <w:t xml:space="preserve"> </w:t>
      </w:r>
      <w:proofErr w:type="spellStart"/>
      <w:r w:rsidRPr="005F6409">
        <w:t>số</w:t>
      </w:r>
      <w:proofErr w:type="spellEnd"/>
      <w:r w:rsidRPr="005F6409">
        <w:t xml:space="preserve">, </w:t>
      </w:r>
      <w:proofErr w:type="spellStart"/>
      <w:r w:rsidRPr="005F6409">
        <w:t>loại</w:t>
      </w:r>
      <w:proofErr w:type="spellEnd"/>
      <w:r w:rsidRPr="005F6409">
        <w:t xml:space="preserve"> </w:t>
      </w:r>
      <w:proofErr w:type="spellStart"/>
      <w:r w:rsidRPr="005F6409">
        <w:t>bỏ</w:t>
      </w:r>
      <w:proofErr w:type="spellEnd"/>
      <w:r w:rsidRPr="005F6409">
        <w:t xml:space="preserve"> </w:t>
      </w:r>
      <w:proofErr w:type="spellStart"/>
      <w:r w:rsidRPr="005F6409">
        <w:t>lỗi</w:t>
      </w:r>
      <w:proofErr w:type="spellEnd"/>
      <w:r w:rsidRPr="005F6409">
        <w:t xml:space="preserve"> </w:t>
      </w:r>
      <w:proofErr w:type="spellStart"/>
      <w:r w:rsidRPr="005F6409">
        <w:t>nhầm</w:t>
      </w:r>
      <w:proofErr w:type="spellEnd"/>
      <w:r w:rsidRPr="005F6409">
        <w:t xml:space="preserve"> </w:t>
      </w:r>
      <w:proofErr w:type="spellStart"/>
      <w:r w:rsidRPr="005F6409">
        <w:t>lẫn</w:t>
      </w:r>
      <w:proofErr w:type="spellEnd"/>
      <w:r w:rsidRPr="005F6409">
        <w:t xml:space="preserve"> </w:t>
      </w:r>
      <w:proofErr w:type="spellStart"/>
      <w:r w:rsidRPr="005F6409">
        <w:t>hoặc</w:t>
      </w:r>
      <w:proofErr w:type="spellEnd"/>
      <w:r w:rsidRPr="005F6409">
        <w:t xml:space="preserve"> </w:t>
      </w:r>
      <w:proofErr w:type="spellStart"/>
      <w:r w:rsidRPr="005F6409">
        <w:t>xóa</w:t>
      </w:r>
      <w:proofErr w:type="spellEnd"/>
      <w:r w:rsidRPr="005F6409">
        <w:t xml:space="preserve"> </w:t>
      </w:r>
      <w:proofErr w:type="spellStart"/>
      <w:r w:rsidRPr="005F6409">
        <w:t>nhầm</w:t>
      </w:r>
      <w:proofErr w:type="spellEnd"/>
      <w:r w:rsidRPr="005F6409">
        <w:t>.</w:t>
      </w:r>
    </w:p>
    <w:p w14:paraId="05ECBF9E" w14:textId="77777777" w:rsidR="005F6409" w:rsidRPr="005F6409" w:rsidRDefault="005F6409" w:rsidP="005F6409">
      <w:pPr>
        <w:numPr>
          <w:ilvl w:val="1"/>
          <w:numId w:val="25"/>
        </w:numPr>
      </w:pPr>
      <w:proofErr w:type="spellStart"/>
      <w:r w:rsidRPr="005F6409">
        <w:t>Xác</w:t>
      </w:r>
      <w:proofErr w:type="spellEnd"/>
      <w:r w:rsidRPr="005F6409">
        <w:t xml:space="preserve"> </w:t>
      </w:r>
      <w:proofErr w:type="spellStart"/>
      <w:r w:rsidRPr="005F6409">
        <w:t>nhận</w:t>
      </w:r>
      <w:proofErr w:type="spellEnd"/>
      <w:r w:rsidRPr="005F6409">
        <w:t xml:space="preserve"> </w:t>
      </w:r>
      <w:proofErr w:type="spellStart"/>
      <w:r w:rsidRPr="005F6409">
        <w:t>trước</w:t>
      </w:r>
      <w:proofErr w:type="spellEnd"/>
      <w:r w:rsidRPr="005F6409">
        <w:t xml:space="preserve"> </w:t>
      </w:r>
      <w:proofErr w:type="spellStart"/>
      <w:r w:rsidRPr="005F6409">
        <w:t>khi</w:t>
      </w:r>
      <w:proofErr w:type="spellEnd"/>
      <w:r w:rsidRPr="005F6409">
        <w:t xml:space="preserve"> </w:t>
      </w:r>
      <w:proofErr w:type="spellStart"/>
      <w:r w:rsidRPr="005F6409">
        <w:t>xóa</w:t>
      </w:r>
      <w:proofErr w:type="spellEnd"/>
      <w:r w:rsidRPr="005F6409">
        <w:t xml:space="preserve"> </w:t>
      </w:r>
      <w:proofErr w:type="spellStart"/>
      <w:r w:rsidRPr="005F6409">
        <w:t>và</w:t>
      </w:r>
      <w:proofErr w:type="spellEnd"/>
      <w:r w:rsidRPr="005F6409">
        <w:t xml:space="preserve"> log chi </w:t>
      </w:r>
      <w:proofErr w:type="spellStart"/>
      <w:r w:rsidRPr="005F6409">
        <w:t>tiết</w:t>
      </w:r>
      <w:proofErr w:type="spellEnd"/>
      <w:r w:rsidRPr="005F6409">
        <w:t xml:space="preserve"> </w:t>
      </w:r>
      <w:proofErr w:type="spellStart"/>
      <w:r w:rsidRPr="005F6409">
        <w:t>hỗ</w:t>
      </w:r>
      <w:proofErr w:type="spellEnd"/>
      <w:r w:rsidRPr="005F6409">
        <w:t xml:space="preserve"> </w:t>
      </w:r>
      <w:proofErr w:type="spellStart"/>
      <w:r w:rsidRPr="005F6409">
        <w:t>trợ</w:t>
      </w:r>
      <w:proofErr w:type="spellEnd"/>
      <w:r w:rsidRPr="005F6409">
        <w:t xml:space="preserve"> </w:t>
      </w:r>
      <w:proofErr w:type="spellStart"/>
      <w:r w:rsidRPr="005F6409">
        <w:t>hoàn</w:t>
      </w:r>
      <w:proofErr w:type="spellEnd"/>
      <w:r w:rsidRPr="005F6409">
        <w:t xml:space="preserve"> </w:t>
      </w:r>
      <w:proofErr w:type="spellStart"/>
      <w:r w:rsidRPr="005F6409">
        <w:t>tác</w:t>
      </w:r>
      <w:proofErr w:type="spellEnd"/>
      <w:r w:rsidRPr="005F6409">
        <w:t xml:space="preserve"> </w:t>
      </w:r>
      <w:proofErr w:type="spellStart"/>
      <w:r w:rsidRPr="005F6409">
        <w:t>nếu</w:t>
      </w:r>
      <w:proofErr w:type="spellEnd"/>
      <w:r w:rsidRPr="005F6409">
        <w:t xml:space="preserve"> </w:t>
      </w:r>
      <w:proofErr w:type="spellStart"/>
      <w:r w:rsidRPr="005F6409">
        <w:t>cần</w:t>
      </w:r>
      <w:proofErr w:type="spellEnd"/>
      <w:r w:rsidRPr="005F6409">
        <w:t>.</w:t>
      </w:r>
    </w:p>
    <w:p w14:paraId="667FBBC8" w14:textId="77777777" w:rsidR="005F6409" w:rsidRPr="005F6409" w:rsidRDefault="005F6409" w:rsidP="005F6409">
      <w:pPr>
        <w:numPr>
          <w:ilvl w:val="1"/>
          <w:numId w:val="25"/>
        </w:numPr>
      </w:pPr>
      <w:r w:rsidRPr="005F6409">
        <w:t xml:space="preserve">Giao </w:t>
      </w:r>
      <w:proofErr w:type="spellStart"/>
      <w:r w:rsidRPr="005F6409">
        <w:t>diện</w:t>
      </w:r>
      <w:proofErr w:type="spellEnd"/>
      <w:r w:rsidRPr="005F6409">
        <w:t xml:space="preserve"> </w:t>
      </w:r>
      <w:proofErr w:type="spellStart"/>
      <w:r w:rsidRPr="005F6409">
        <w:t>trực</w:t>
      </w:r>
      <w:proofErr w:type="spellEnd"/>
      <w:r w:rsidRPr="005F6409">
        <w:t xml:space="preserve"> </w:t>
      </w:r>
      <w:proofErr w:type="spellStart"/>
      <w:r w:rsidRPr="005F6409">
        <w:t>quan</w:t>
      </w:r>
      <w:proofErr w:type="spellEnd"/>
      <w:r w:rsidRPr="005F6409">
        <w:t xml:space="preserve">, </w:t>
      </w:r>
      <w:proofErr w:type="spellStart"/>
      <w:r w:rsidRPr="005F6409">
        <w:t>không</w:t>
      </w:r>
      <w:proofErr w:type="spellEnd"/>
      <w:r w:rsidRPr="005F6409">
        <w:t xml:space="preserve"> </w:t>
      </w:r>
      <w:proofErr w:type="spellStart"/>
      <w:r w:rsidRPr="005F6409">
        <w:t>yêu</w:t>
      </w:r>
      <w:proofErr w:type="spellEnd"/>
      <w:r w:rsidRPr="005F6409">
        <w:t xml:space="preserve"> </w:t>
      </w:r>
      <w:proofErr w:type="spellStart"/>
      <w:r w:rsidRPr="005F6409">
        <w:t>cầu</w:t>
      </w:r>
      <w:proofErr w:type="spellEnd"/>
      <w:r w:rsidRPr="005F6409">
        <w:t xml:space="preserve"> Excel </w:t>
      </w:r>
      <w:proofErr w:type="spellStart"/>
      <w:r w:rsidRPr="005F6409">
        <w:t>hoặc</w:t>
      </w:r>
      <w:proofErr w:type="spellEnd"/>
      <w:r w:rsidRPr="005F6409">
        <w:t xml:space="preserve"> </w:t>
      </w:r>
      <w:proofErr w:type="spellStart"/>
      <w:r w:rsidRPr="005F6409">
        <w:t>công</w:t>
      </w:r>
      <w:proofErr w:type="spellEnd"/>
      <w:r w:rsidRPr="005F6409">
        <w:t xml:space="preserve"> </w:t>
      </w:r>
      <w:proofErr w:type="spellStart"/>
      <w:r w:rsidRPr="005F6409">
        <w:t>cụ</w:t>
      </w:r>
      <w:proofErr w:type="spellEnd"/>
      <w:r w:rsidRPr="005F6409">
        <w:t xml:space="preserve"> </w:t>
      </w:r>
      <w:proofErr w:type="spellStart"/>
      <w:r w:rsidRPr="005F6409">
        <w:t>bên</w:t>
      </w:r>
      <w:proofErr w:type="spellEnd"/>
      <w:r w:rsidRPr="005F6409">
        <w:t xml:space="preserve"> </w:t>
      </w:r>
      <w:proofErr w:type="spellStart"/>
      <w:r w:rsidRPr="005F6409">
        <w:t>ngoài</w:t>
      </w:r>
      <w:proofErr w:type="spellEnd"/>
      <w:r w:rsidRPr="005F6409">
        <w:t>.</w:t>
      </w:r>
    </w:p>
    <w:p w14:paraId="4D53C803" w14:textId="534C04A7" w:rsidR="005F6409" w:rsidRPr="005F6409" w:rsidRDefault="005F6409" w:rsidP="005F6409">
      <w:pPr>
        <w:numPr>
          <w:ilvl w:val="0"/>
          <w:numId w:val="24"/>
        </w:numPr>
      </w:pPr>
      <w:proofErr w:type="spellStart"/>
      <w:r w:rsidRPr="005F6409">
        <w:rPr>
          <w:b/>
          <w:bCs/>
        </w:rPr>
        <w:t>Thời</w:t>
      </w:r>
      <w:proofErr w:type="spellEnd"/>
      <w:r w:rsidRPr="005F6409">
        <w:rPr>
          <w:b/>
          <w:bCs/>
        </w:rPr>
        <w:t xml:space="preserve"> </w:t>
      </w:r>
      <w:proofErr w:type="spellStart"/>
      <w:r w:rsidRPr="005F6409">
        <w:rPr>
          <w:b/>
          <w:bCs/>
        </w:rPr>
        <w:t>gian</w:t>
      </w:r>
      <w:proofErr w:type="spellEnd"/>
      <w:r w:rsidRPr="005F6409">
        <w:t>: ~</w:t>
      </w:r>
      <w:r>
        <w:t xml:space="preserve">10 </w:t>
      </w:r>
      <w:proofErr w:type="spellStart"/>
      <w:r>
        <w:t>phút</w:t>
      </w:r>
      <w:proofErr w:type="spellEnd"/>
      <w:r w:rsidRPr="005F6409">
        <w:t xml:space="preserve"> </w:t>
      </w:r>
      <w:proofErr w:type="spellStart"/>
      <w:r w:rsidRPr="005F6409">
        <w:t>cho</w:t>
      </w:r>
      <w:proofErr w:type="spellEnd"/>
      <w:r w:rsidRPr="005F6409">
        <w:t xml:space="preserve"> 1</w:t>
      </w:r>
      <w:r>
        <w:t>0</w:t>
      </w:r>
      <w:r w:rsidRPr="005F6409">
        <w:t xml:space="preserve">.000 </w:t>
      </w:r>
      <w:proofErr w:type="spellStart"/>
      <w:r w:rsidRPr="005F6409">
        <w:t>số</w:t>
      </w:r>
      <w:proofErr w:type="spellEnd"/>
      <w:r w:rsidRPr="005F6409">
        <w:t xml:space="preserve"> (1 </w:t>
      </w:r>
      <w:proofErr w:type="spellStart"/>
      <w:r w:rsidRPr="005F6409">
        <w:t>người</w:t>
      </w:r>
      <w:proofErr w:type="spellEnd"/>
      <w:r w:rsidRPr="005F6409">
        <w:t>).</w:t>
      </w:r>
      <w:r>
        <w:t xml:space="preserve"> (ko </w:t>
      </w:r>
      <w:proofErr w:type="spellStart"/>
      <w:r>
        <w:t>kể</w:t>
      </w:r>
      <w:proofErr w:type="spellEnd"/>
      <w:r>
        <w:t xml:space="preserve"> MNP)</w:t>
      </w:r>
    </w:p>
    <w:p w14:paraId="222D0B8F" w14:textId="77777777" w:rsidR="005F6409" w:rsidRPr="005F6409" w:rsidRDefault="005F6409" w:rsidP="005F6409">
      <w:pPr>
        <w:numPr>
          <w:ilvl w:val="0"/>
          <w:numId w:val="24"/>
        </w:numPr>
      </w:pPr>
      <w:proofErr w:type="spellStart"/>
      <w:r w:rsidRPr="005F6409">
        <w:rPr>
          <w:b/>
          <w:bCs/>
        </w:rPr>
        <w:t>Tỷ</w:t>
      </w:r>
      <w:proofErr w:type="spellEnd"/>
      <w:r w:rsidRPr="005F6409">
        <w:rPr>
          <w:b/>
          <w:bCs/>
        </w:rPr>
        <w:t xml:space="preserve"> </w:t>
      </w:r>
      <w:proofErr w:type="spellStart"/>
      <w:r w:rsidRPr="005F6409">
        <w:rPr>
          <w:b/>
          <w:bCs/>
        </w:rPr>
        <w:t>lệ</w:t>
      </w:r>
      <w:proofErr w:type="spellEnd"/>
      <w:r w:rsidRPr="005F6409">
        <w:rPr>
          <w:b/>
          <w:bCs/>
        </w:rPr>
        <w:t xml:space="preserve"> </w:t>
      </w:r>
      <w:proofErr w:type="spellStart"/>
      <w:r w:rsidRPr="005F6409">
        <w:rPr>
          <w:b/>
          <w:bCs/>
        </w:rPr>
        <w:t>lỗi</w:t>
      </w:r>
      <w:proofErr w:type="spellEnd"/>
      <w:r w:rsidRPr="005F6409">
        <w:t xml:space="preserve">: </w:t>
      </w:r>
      <w:proofErr w:type="spellStart"/>
      <w:r w:rsidRPr="005F6409">
        <w:t>Gần</w:t>
      </w:r>
      <w:proofErr w:type="spellEnd"/>
      <w:r w:rsidRPr="005F6409">
        <w:t xml:space="preserve"> 0% (</w:t>
      </w:r>
      <w:proofErr w:type="spellStart"/>
      <w:r w:rsidRPr="005F6409">
        <w:t>nhờ</w:t>
      </w:r>
      <w:proofErr w:type="spellEnd"/>
      <w:r w:rsidRPr="005F6409">
        <w:t xml:space="preserve"> </w:t>
      </w:r>
      <w:proofErr w:type="spellStart"/>
      <w:r w:rsidRPr="005F6409">
        <w:t>tự</w:t>
      </w:r>
      <w:proofErr w:type="spellEnd"/>
      <w:r w:rsidRPr="005F6409">
        <w:t xml:space="preserve"> </w:t>
      </w:r>
      <w:proofErr w:type="spellStart"/>
      <w:r w:rsidRPr="005F6409">
        <w:t>động</w:t>
      </w:r>
      <w:proofErr w:type="spellEnd"/>
      <w:r w:rsidRPr="005F6409">
        <w:t xml:space="preserve"> </w:t>
      </w:r>
      <w:proofErr w:type="spellStart"/>
      <w:r w:rsidRPr="005F6409">
        <w:t>hóa</w:t>
      </w:r>
      <w:proofErr w:type="spellEnd"/>
      <w:r w:rsidRPr="005F6409">
        <w:t xml:space="preserve"> </w:t>
      </w:r>
      <w:proofErr w:type="spellStart"/>
      <w:r w:rsidRPr="005F6409">
        <w:t>và</w:t>
      </w:r>
      <w:proofErr w:type="spellEnd"/>
      <w:r w:rsidRPr="005F6409">
        <w:t xml:space="preserve"> </w:t>
      </w:r>
      <w:proofErr w:type="spellStart"/>
      <w:r w:rsidRPr="005F6409">
        <w:t>xác</w:t>
      </w:r>
      <w:proofErr w:type="spellEnd"/>
      <w:r w:rsidRPr="005F6409">
        <w:t xml:space="preserve"> </w:t>
      </w:r>
      <w:proofErr w:type="spellStart"/>
      <w:r w:rsidRPr="005F6409">
        <w:t>nhận</w:t>
      </w:r>
      <w:proofErr w:type="spellEnd"/>
      <w:r w:rsidRPr="005F6409">
        <w:t>).</w:t>
      </w:r>
    </w:p>
    <w:p w14:paraId="35213914" w14:textId="77777777" w:rsidR="005F6409" w:rsidRPr="005F6409" w:rsidRDefault="005F6409" w:rsidP="005F6409">
      <w:pPr>
        <w:rPr>
          <w:rStyle w:val="NhnmnhThm"/>
        </w:rPr>
      </w:pPr>
      <w:proofErr w:type="spellStart"/>
      <w:r w:rsidRPr="005F6409">
        <w:rPr>
          <w:rStyle w:val="NhnmnhThm"/>
        </w:rPr>
        <w:t>Tổng</w:t>
      </w:r>
      <w:proofErr w:type="spellEnd"/>
      <w:r w:rsidRPr="005F6409">
        <w:rPr>
          <w:rStyle w:val="NhnmnhThm"/>
        </w:rPr>
        <w:t xml:space="preserve"> </w:t>
      </w:r>
      <w:proofErr w:type="spellStart"/>
      <w:r w:rsidRPr="005F6409">
        <w:rPr>
          <w:rStyle w:val="NhnmnhThm"/>
        </w:rPr>
        <w:t>Kết</w:t>
      </w:r>
      <w:proofErr w:type="spellEnd"/>
      <w:r w:rsidRPr="005F6409">
        <w:rPr>
          <w:rStyle w:val="NhnmnhThm"/>
        </w:rPr>
        <w:t xml:space="preserve"> Hiệu </w:t>
      </w:r>
      <w:proofErr w:type="spellStart"/>
      <w:r w:rsidRPr="005F6409">
        <w:rPr>
          <w:rStyle w:val="NhnmnhThm"/>
        </w:rPr>
        <w:t>Suất</w:t>
      </w:r>
      <w:proofErr w:type="spellEnd"/>
    </w:p>
    <w:p w14:paraId="56977CB8" w14:textId="77777777" w:rsidR="005F6409" w:rsidRPr="005F6409" w:rsidRDefault="005F6409" w:rsidP="005F6409">
      <w:proofErr w:type="spellStart"/>
      <w:r w:rsidRPr="005F6409">
        <w:t>Bảng</w:t>
      </w:r>
      <w:proofErr w:type="spellEnd"/>
      <w:r w:rsidRPr="005F6409">
        <w:t xml:space="preserve"> </w:t>
      </w:r>
      <w:proofErr w:type="spellStart"/>
      <w:r w:rsidRPr="005F6409">
        <w:t>dưới</w:t>
      </w:r>
      <w:proofErr w:type="spellEnd"/>
      <w:r w:rsidRPr="005F6409">
        <w:t xml:space="preserve"> </w:t>
      </w:r>
      <w:proofErr w:type="spellStart"/>
      <w:r w:rsidRPr="005F6409">
        <w:t>đây</w:t>
      </w:r>
      <w:proofErr w:type="spellEnd"/>
      <w:r w:rsidRPr="005F6409">
        <w:t xml:space="preserve"> </w:t>
      </w:r>
      <w:proofErr w:type="spellStart"/>
      <w:r w:rsidRPr="005F6409">
        <w:t>tóm</w:t>
      </w:r>
      <w:proofErr w:type="spellEnd"/>
      <w:r w:rsidRPr="005F6409">
        <w:t xml:space="preserve"> </w:t>
      </w:r>
      <w:proofErr w:type="spellStart"/>
      <w:r w:rsidRPr="005F6409">
        <w:t>tắt</w:t>
      </w:r>
      <w:proofErr w:type="spellEnd"/>
      <w:r w:rsidRPr="005F6409">
        <w:t xml:space="preserve"> </w:t>
      </w:r>
      <w:proofErr w:type="spellStart"/>
      <w:r w:rsidRPr="005F6409">
        <w:t>hiệu</w:t>
      </w:r>
      <w:proofErr w:type="spellEnd"/>
      <w:r w:rsidRPr="005F6409">
        <w:t xml:space="preserve"> </w:t>
      </w:r>
      <w:proofErr w:type="spellStart"/>
      <w:r w:rsidRPr="005F6409">
        <w:t>suất</w:t>
      </w:r>
      <w:proofErr w:type="spellEnd"/>
      <w:r w:rsidRPr="005F6409">
        <w:t xml:space="preserve"> </w:t>
      </w:r>
      <w:proofErr w:type="spellStart"/>
      <w:r w:rsidRPr="005F6409">
        <w:t>của</w:t>
      </w:r>
      <w:proofErr w:type="spellEnd"/>
      <w:r w:rsidRPr="005F6409">
        <w:t xml:space="preserve"> </w:t>
      </w:r>
      <w:proofErr w:type="spellStart"/>
      <w:r w:rsidRPr="005F6409">
        <w:t>hai</w:t>
      </w:r>
      <w:proofErr w:type="spellEnd"/>
      <w:r w:rsidRPr="005F6409">
        <w:t xml:space="preserve"> </w:t>
      </w:r>
      <w:proofErr w:type="spellStart"/>
      <w:r w:rsidRPr="005F6409">
        <w:t>hệ</w:t>
      </w:r>
      <w:proofErr w:type="spellEnd"/>
      <w:r w:rsidRPr="005F6409">
        <w:t xml:space="preserve"> </w:t>
      </w:r>
      <w:proofErr w:type="spellStart"/>
      <w:r w:rsidRPr="005F6409">
        <w:t>thống</w:t>
      </w:r>
      <w:proofErr w:type="spellEnd"/>
      <w:r w:rsidRPr="005F6409">
        <w:t xml:space="preserve"> qua </w:t>
      </w:r>
      <w:proofErr w:type="spellStart"/>
      <w:r w:rsidRPr="005F6409">
        <w:t>các</w:t>
      </w:r>
      <w:proofErr w:type="spellEnd"/>
      <w:r w:rsidRPr="005F6409">
        <w:t xml:space="preserve"> </w:t>
      </w:r>
      <w:proofErr w:type="spellStart"/>
      <w:r w:rsidRPr="005F6409">
        <w:t>thao</w:t>
      </w:r>
      <w:proofErr w:type="spellEnd"/>
      <w:r w:rsidRPr="005F6409">
        <w:t xml:space="preserve"> </w:t>
      </w:r>
      <w:proofErr w:type="spellStart"/>
      <w:r w:rsidRPr="005F6409">
        <w:t>tác</w:t>
      </w:r>
      <w:proofErr w:type="spellEnd"/>
      <w:r w:rsidRPr="005F6409">
        <w:t xml:space="preserve"> </w:t>
      </w:r>
      <w:proofErr w:type="spellStart"/>
      <w:r w:rsidRPr="005F6409">
        <w:t>chính</w:t>
      </w:r>
      <w:proofErr w:type="spellEnd"/>
      <w:r w:rsidRPr="005F6409">
        <w:t>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627"/>
        <w:gridCol w:w="3183"/>
        <w:gridCol w:w="3046"/>
      </w:tblGrid>
      <w:tr w:rsidR="005F6409" w:rsidRPr="005F6409" w14:paraId="23590223" w14:textId="77777777" w:rsidTr="005F6409">
        <w:tc>
          <w:tcPr>
            <w:tcW w:w="0" w:type="auto"/>
            <w:hideMark/>
          </w:tcPr>
          <w:p w14:paraId="0C98917D" w14:textId="77777777" w:rsidR="005F6409" w:rsidRPr="005F6409" w:rsidRDefault="005F6409" w:rsidP="005F6409">
            <w:pPr>
              <w:spacing w:after="200" w:line="276" w:lineRule="auto"/>
              <w:rPr>
                <w:b/>
                <w:bCs/>
              </w:rPr>
            </w:pPr>
            <w:r w:rsidRPr="005F6409">
              <w:rPr>
                <w:b/>
                <w:bCs/>
              </w:rPr>
              <w:t xml:space="preserve">Thao </w:t>
            </w:r>
            <w:proofErr w:type="spellStart"/>
            <w:r w:rsidRPr="005F6409">
              <w:rPr>
                <w:b/>
                <w:bCs/>
              </w:rPr>
              <w:t>tác</w:t>
            </w:r>
            <w:proofErr w:type="spellEnd"/>
          </w:p>
        </w:tc>
        <w:tc>
          <w:tcPr>
            <w:tcW w:w="0" w:type="auto"/>
            <w:hideMark/>
          </w:tcPr>
          <w:p w14:paraId="54121870" w14:textId="77777777" w:rsidR="005F6409" w:rsidRPr="005F6409" w:rsidRDefault="005F6409" w:rsidP="005F6409">
            <w:pPr>
              <w:spacing w:after="200" w:line="276" w:lineRule="auto"/>
              <w:rPr>
                <w:b/>
                <w:bCs/>
                <w:lang w:val="fr-FR"/>
              </w:rPr>
            </w:pPr>
            <w:proofErr w:type="spellStart"/>
            <w:r w:rsidRPr="005F6409">
              <w:rPr>
                <w:b/>
                <w:bCs/>
                <w:lang w:val="fr-FR"/>
              </w:rPr>
              <w:t>Hệ</w:t>
            </w:r>
            <w:proofErr w:type="spellEnd"/>
            <w:r w:rsidRPr="005F6409">
              <w:rPr>
                <w:b/>
                <w:bCs/>
                <w:lang w:val="fr-FR"/>
              </w:rPr>
              <w:t xml:space="preserve"> </w:t>
            </w:r>
            <w:proofErr w:type="spellStart"/>
            <w:r w:rsidRPr="005F6409">
              <w:rPr>
                <w:b/>
                <w:bCs/>
                <w:lang w:val="fr-FR"/>
              </w:rPr>
              <w:t>Thống</w:t>
            </w:r>
            <w:proofErr w:type="spellEnd"/>
            <w:r w:rsidRPr="005F6409">
              <w:rPr>
                <w:b/>
                <w:bCs/>
                <w:lang w:val="fr-FR"/>
              </w:rPr>
              <w:t xml:space="preserve"> </w:t>
            </w:r>
            <w:proofErr w:type="spellStart"/>
            <w:r w:rsidRPr="005F6409">
              <w:rPr>
                <w:b/>
                <w:bCs/>
                <w:lang w:val="fr-FR"/>
              </w:rPr>
              <w:t>Cũ</w:t>
            </w:r>
            <w:proofErr w:type="spellEnd"/>
            <w:r w:rsidRPr="005F6409">
              <w:rPr>
                <w:b/>
                <w:bCs/>
                <w:lang w:val="fr-FR"/>
              </w:rPr>
              <w:t xml:space="preserve"> (VOS3000 Client)</w:t>
            </w:r>
          </w:p>
        </w:tc>
        <w:tc>
          <w:tcPr>
            <w:tcW w:w="0" w:type="auto"/>
            <w:hideMark/>
          </w:tcPr>
          <w:p w14:paraId="55406B16" w14:textId="77777777" w:rsidR="005F6409" w:rsidRPr="005F6409" w:rsidRDefault="005F6409" w:rsidP="005F6409">
            <w:pPr>
              <w:spacing w:after="200" w:line="276" w:lineRule="auto"/>
              <w:rPr>
                <w:b/>
                <w:bCs/>
                <w:lang w:val="fr-FR"/>
              </w:rPr>
            </w:pPr>
            <w:proofErr w:type="spellStart"/>
            <w:r w:rsidRPr="005F6409">
              <w:rPr>
                <w:b/>
                <w:bCs/>
                <w:lang w:val="fr-FR"/>
              </w:rPr>
              <w:t>Hệ</w:t>
            </w:r>
            <w:proofErr w:type="spellEnd"/>
            <w:r w:rsidRPr="005F6409">
              <w:rPr>
                <w:b/>
                <w:bCs/>
                <w:lang w:val="fr-FR"/>
              </w:rPr>
              <w:t xml:space="preserve"> </w:t>
            </w:r>
            <w:proofErr w:type="spellStart"/>
            <w:r w:rsidRPr="005F6409">
              <w:rPr>
                <w:b/>
                <w:bCs/>
                <w:lang w:val="fr-FR"/>
              </w:rPr>
              <w:t>Thống</w:t>
            </w:r>
            <w:proofErr w:type="spellEnd"/>
            <w:r w:rsidRPr="005F6409">
              <w:rPr>
                <w:b/>
                <w:bCs/>
                <w:lang w:val="fr-FR"/>
              </w:rPr>
              <w:t xml:space="preserve"> Mới (Web UI)</w:t>
            </w:r>
          </w:p>
        </w:tc>
      </w:tr>
      <w:tr w:rsidR="005F6409" w:rsidRPr="005F6409" w14:paraId="5B74AA4F" w14:textId="77777777" w:rsidTr="005F6409">
        <w:tc>
          <w:tcPr>
            <w:tcW w:w="0" w:type="auto"/>
            <w:hideMark/>
          </w:tcPr>
          <w:p w14:paraId="28B3B5B5" w14:textId="77777777" w:rsidR="005F6409" w:rsidRPr="005F6409" w:rsidRDefault="005F6409" w:rsidP="005F6409">
            <w:pPr>
              <w:spacing w:after="200" w:line="276" w:lineRule="auto"/>
              <w:rPr>
                <w:lang w:val="fr-FR"/>
              </w:rPr>
            </w:pPr>
            <w:proofErr w:type="spellStart"/>
            <w:r w:rsidRPr="005F6409">
              <w:rPr>
                <w:b/>
                <w:bCs/>
                <w:lang w:val="fr-FR"/>
              </w:rPr>
              <w:t>Tìm</w:t>
            </w:r>
            <w:proofErr w:type="spellEnd"/>
            <w:r w:rsidRPr="005F6409">
              <w:rPr>
                <w:b/>
                <w:bCs/>
                <w:lang w:val="fr-FR"/>
              </w:rPr>
              <w:t xml:space="preserve"> </w:t>
            </w:r>
            <w:proofErr w:type="spellStart"/>
            <w:r w:rsidRPr="005F6409">
              <w:rPr>
                <w:b/>
                <w:bCs/>
                <w:lang w:val="fr-FR"/>
              </w:rPr>
              <w:t>kiếm</w:t>
            </w:r>
            <w:proofErr w:type="spellEnd"/>
            <w:r w:rsidRPr="005F6409">
              <w:rPr>
                <w:b/>
                <w:bCs/>
                <w:lang w:val="fr-FR"/>
              </w:rPr>
              <w:t xml:space="preserve"> </w:t>
            </w:r>
            <w:proofErr w:type="spellStart"/>
            <w:r w:rsidRPr="005F6409">
              <w:rPr>
                <w:b/>
                <w:bCs/>
                <w:lang w:val="fr-FR"/>
              </w:rPr>
              <w:t>và</w:t>
            </w:r>
            <w:proofErr w:type="spellEnd"/>
            <w:r w:rsidRPr="005F6409">
              <w:rPr>
                <w:b/>
                <w:bCs/>
                <w:lang w:val="fr-FR"/>
              </w:rPr>
              <w:t xml:space="preserve"> </w:t>
            </w:r>
            <w:proofErr w:type="spellStart"/>
            <w:r w:rsidRPr="005F6409">
              <w:rPr>
                <w:b/>
                <w:bCs/>
                <w:lang w:val="fr-FR"/>
              </w:rPr>
              <w:t>chỉnh</w:t>
            </w:r>
            <w:proofErr w:type="spellEnd"/>
            <w:r w:rsidRPr="005F6409">
              <w:rPr>
                <w:b/>
                <w:bCs/>
                <w:lang w:val="fr-FR"/>
              </w:rPr>
              <w:t xml:space="preserve"> </w:t>
            </w:r>
            <w:proofErr w:type="spellStart"/>
            <w:r w:rsidRPr="005F6409">
              <w:rPr>
                <w:b/>
                <w:bCs/>
                <w:lang w:val="fr-FR"/>
              </w:rPr>
              <w:t>sửa</w:t>
            </w:r>
            <w:proofErr w:type="spellEnd"/>
            <w:r w:rsidRPr="005F6409">
              <w:rPr>
                <w:b/>
                <w:bCs/>
                <w:lang w:val="fr-FR"/>
              </w:rPr>
              <w:t xml:space="preserve"> </w:t>
            </w:r>
            <w:proofErr w:type="spellStart"/>
            <w:r w:rsidRPr="005F6409">
              <w:rPr>
                <w:b/>
                <w:bCs/>
                <w:lang w:val="fr-FR"/>
              </w:rPr>
              <w:t>khách</w:t>
            </w:r>
            <w:proofErr w:type="spellEnd"/>
            <w:r w:rsidRPr="005F6409">
              <w:rPr>
                <w:b/>
                <w:bCs/>
                <w:lang w:val="fr-FR"/>
              </w:rPr>
              <w:t xml:space="preserve"> </w:t>
            </w:r>
            <w:proofErr w:type="spellStart"/>
            <w:r w:rsidRPr="005F6409">
              <w:rPr>
                <w:b/>
                <w:bCs/>
                <w:lang w:val="fr-FR"/>
              </w:rPr>
              <w:t>hàng</w:t>
            </w:r>
            <w:proofErr w:type="spellEnd"/>
          </w:p>
        </w:tc>
        <w:tc>
          <w:tcPr>
            <w:tcW w:w="0" w:type="auto"/>
            <w:hideMark/>
          </w:tcPr>
          <w:p w14:paraId="114EB50D" w14:textId="57926F4D" w:rsidR="005F6409" w:rsidRPr="005F6409" w:rsidRDefault="005F6409" w:rsidP="005F6409">
            <w:pPr>
              <w:spacing w:after="200" w:line="276" w:lineRule="auto"/>
            </w:pPr>
            <w:r w:rsidRPr="005F6409">
              <w:t xml:space="preserve">~3-5 </w:t>
            </w:r>
            <w:proofErr w:type="spellStart"/>
            <w:r w:rsidRPr="005F6409">
              <w:t>phút</w:t>
            </w:r>
            <w:proofErr w:type="spellEnd"/>
            <w:r w:rsidRPr="005F6409">
              <w:t>/</w:t>
            </w:r>
            <w:proofErr w:type="spellStart"/>
            <w:r w:rsidRPr="005F6409">
              <w:t>lần</w:t>
            </w:r>
            <w:proofErr w:type="spellEnd"/>
            <w:r w:rsidRPr="005F6409">
              <w:t xml:space="preserve">, </w:t>
            </w:r>
            <w:proofErr w:type="spellStart"/>
            <w:r w:rsidRPr="005F6409">
              <w:t>lỗi</w:t>
            </w:r>
            <w:proofErr w:type="spellEnd"/>
            <w:r w:rsidRPr="005F6409">
              <w:t xml:space="preserve"> </w:t>
            </w:r>
            <w:r>
              <w:t>10-15</w:t>
            </w:r>
            <w:r w:rsidRPr="005F6409">
              <w:t>%</w:t>
            </w:r>
          </w:p>
        </w:tc>
        <w:tc>
          <w:tcPr>
            <w:tcW w:w="0" w:type="auto"/>
            <w:hideMark/>
          </w:tcPr>
          <w:p w14:paraId="13847477" w14:textId="77777777" w:rsidR="005F6409" w:rsidRPr="005F6409" w:rsidRDefault="005F6409" w:rsidP="005F6409">
            <w:pPr>
              <w:spacing w:after="200" w:line="276" w:lineRule="auto"/>
            </w:pPr>
            <w:r w:rsidRPr="005F6409">
              <w:t xml:space="preserve">~1 </w:t>
            </w:r>
            <w:proofErr w:type="spellStart"/>
            <w:r w:rsidRPr="005F6409">
              <w:t>phút</w:t>
            </w:r>
            <w:proofErr w:type="spellEnd"/>
            <w:r w:rsidRPr="005F6409">
              <w:t>/</w:t>
            </w:r>
            <w:proofErr w:type="spellStart"/>
            <w:r w:rsidRPr="005F6409">
              <w:t>lần</w:t>
            </w:r>
            <w:proofErr w:type="spellEnd"/>
            <w:r w:rsidRPr="005F6409">
              <w:t xml:space="preserve">, </w:t>
            </w:r>
            <w:proofErr w:type="spellStart"/>
            <w:r w:rsidRPr="005F6409">
              <w:t>lỗi</w:t>
            </w:r>
            <w:proofErr w:type="spellEnd"/>
            <w:r w:rsidRPr="005F6409">
              <w:t xml:space="preserve"> &lt;5%</w:t>
            </w:r>
          </w:p>
        </w:tc>
      </w:tr>
      <w:tr w:rsidR="005F6409" w:rsidRPr="005F6409" w14:paraId="511735A9" w14:textId="77777777" w:rsidTr="005F6409">
        <w:tc>
          <w:tcPr>
            <w:tcW w:w="0" w:type="auto"/>
            <w:hideMark/>
          </w:tcPr>
          <w:p w14:paraId="25B67191" w14:textId="77777777" w:rsidR="005F6409" w:rsidRPr="005F6409" w:rsidRDefault="005F6409" w:rsidP="005F6409">
            <w:pPr>
              <w:spacing w:after="200" w:line="276" w:lineRule="auto"/>
            </w:pPr>
            <w:proofErr w:type="spellStart"/>
            <w:r w:rsidRPr="005F6409">
              <w:rPr>
                <w:b/>
                <w:bCs/>
              </w:rPr>
              <w:t>Thêm</w:t>
            </w:r>
            <w:proofErr w:type="spellEnd"/>
            <w:r w:rsidRPr="005F6409">
              <w:rPr>
                <w:b/>
                <w:bCs/>
              </w:rPr>
              <w:t xml:space="preserve"> </w:t>
            </w:r>
            <w:proofErr w:type="spellStart"/>
            <w:r w:rsidRPr="005F6409">
              <w:rPr>
                <w:b/>
                <w:bCs/>
              </w:rPr>
              <w:t>số</w:t>
            </w:r>
            <w:proofErr w:type="spellEnd"/>
            <w:r w:rsidRPr="005F6409">
              <w:rPr>
                <w:b/>
                <w:bCs/>
              </w:rPr>
              <w:t xml:space="preserve"> </w:t>
            </w:r>
            <w:proofErr w:type="spellStart"/>
            <w:r w:rsidRPr="005F6409">
              <w:rPr>
                <w:b/>
                <w:bCs/>
              </w:rPr>
              <w:t>thật</w:t>
            </w:r>
            <w:proofErr w:type="spellEnd"/>
            <w:r w:rsidRPr="005F6409">
              <w:rPr>
                <w:b/>
                <w:bCs/>
              </w:rPr>
              <w:t xml:space="preserve"> </w:t>
            </w:r>
            <w:proofErr w:type="spellStart"/>
            <w:r w:rsidRPr="005F6409">
              <w:rPr>
                <w:b/>
                <w:bCs/>
              </w:rPr>
              <w:t>vào</w:t>
            </w:r>
            <w:proofErr w:type="spellEnd"/>
            <w:r w:rsidRPr="005F6409">
              <w:rPr>
                <w:b/>
                <w:bCs/>
              </w:rPr>
              <w:t xml:space="preserve"> MG/RG</w:t>
            </w:r>
          </w:p>
        </w:tc>
        <w:tc>
          <w:tcPr>
            <w:tcW w:w="0" w:type="auto"/>
            <w:hideMark/>
          </w:tcPr>
          <w:p w14:paraId="632F8B7C" w14:textId="2DB5C9A9" w:rsidR="005F6409" w:rsidRPr="005F6409" w:rsidRDefault="005F6409" w:rsidP="005F6409">
            <w:pPr>
              <w:spacing w:after="200" w:line="276" w:lineRule="auto"/>
            </w:pPr>
            <w:r w:rsidRPr="005F6409">
              <w:t xml:space="preserve">~5-10 </w:t>
            </w:r>
            <w:proofErr w:type="spellStart"/>
            <w:r w:rsidRPr="005F6409">
              <w:t>phút</w:t>
            </w:r>
            <w:proofErr w:type="spellEnd"/>
            <w:r w:rsidRPr="005F6409">
              <w:t>/</w:t>
            </w:r>
            <w:proofErr w:type="spellStart"/>
            <w:r w:rsidRPr="005F6409">
              <w:t>danh</w:t>
            </w:r>
            <w:proofErr w:type="spellEnd"/>
            <w:r w:rsidRPr="005F6409">
              <w:t xml:space="preserve"> </w:t>
            </w:r>
            <w:proofErr w:type="spellStart"/>
            <w:r w:rsidRPr="005F6409">
              <w:t>sách</w:t>
            </w:r>
            <w:proofErr w:type="spellEnd"/>
            <w:r w:rsidRPr="005F6409">
              <w:t xml:space="preserve">, </w:t>
            </w:r>
            <w:proofErr w:type="spellStart"/>
            <w:r w:rsidRPr="005F6409">
              <w:t>lỗi</w:t>
            </w:r>
            <w:proofErr w:type="spellEnd"/>
            <w:r w:rsidRPr="005F6409">
              <w:t xml:space="preserve"> </w:t>
            </w:r>
            <w:r>
              <w:t>2</w:t>
            </w:r>
            <w:r w:rsidRPr="005F6409">
              <w:t>0-</w:t>
            </w:r>
            <w:r>
              <w:t>3</w:t>
            </w:r>
            <w:r w:rsidRPr="005F6409">
              <w:t>0%</w:t>
            </w:r>
          </w:p>
        </w:tc>
        <w:tc>
          <w:tcPr>
            <w:tcW w:w="0" w:type="auto"/>
            <w:hideMark/>
          </w:tcPr>
          <w:p w14:paraId="3206FCA6" w14:textId="77777777" w:rsidR="005F6409" w:rsidRPr="005F6409" w:rsidRDefault="005F6409" w:rsidP="005F6409">
            <w:pPr>
              <w:spacing w:after="200" w:line="276" w:lineRule="auto"/>
            </w:pPr>
            <w:r w:rsidRPr="005F6409">
              <w:t xml:space="preserve">~2-5 </w:t>
            </w:r>
            <w:proofErr w:type="spellStart"/>
            <w:r w:rsidRPr="005F6409">
              <w:t>phút</w:t>
            </w:r>
            <w:proofErr w:type="spellEnd"/>
            <w:r w:rsidRPr="005F6409">
              <w:t>/</w:t>
            </w:r>
            <w:proofErr w:type="spellStart"/>
            <w:r w:rsidRPr="005F6409">
              <w:t>danh</w:t>
            </w:r>
            <w:proofErr w:type="spellEnd"/>
            <w:r w:rsidRPr="005F6409">
              <w:t xml:space="preserve"> </w:t>
            </w:r>
            <w:proofErr w:type="spellStart"/>
            <w:r w:rsidRPr="005F6409">
              <w:t>sách</w:t>
            </w:r>
            <w:proofErr w:type="spellEnd"/>
            <w:r w:rsidRPr="005F6409">
              <w:t xml:space="preserve">, </w:t>
            </w:r>
            <w:proofErr w:type="spellStart"/>
            <w:r w:rsidRPr="005F6409">
              <w:t>lỗi</w:t>
            </w:r>
            <w:proofErr w:type="spellEnd"/>
            <w:r w:rsidRPr="005F6409">
              <w:t xml:space="preserve"> 10-15%</w:t>
            </w:r>
          </w:p>
        </w:tc>
      </w:tr>
      <w:tr w:rsidR="005F6409" w:rsidRPr="005F6409" w14:paraId="4E7477CE" w14:textId="77777777" w:rsidTr="005F6409">
        <w:tc>
          <w:tcPr>
            <w:tcW w:w="0" w:type="auto"/>
            <w:hideMark/>
          </w:tcPr>
          <w:p w14:paraId="02726792" w14:textId="77777777" w:rsidR="005F6409" w:rsidRPr="005F6409" w:rsidRDefault="005F6409" w:rsidP="005F6409">
            <w:pPr>
              <w:spacing w:after="200" w:line="276" w:lineRule="auto"/>
            </w:pPr>
            <w:proofErr w:type="spellStart"/>
            <w:r w:rsidRPr="005F6409">
              <w:rPr>
                <w:b/>
                <w:bCs/>
              </w:rPr>
              <w:t>Chỉnh</w:t>
            </w:r>
            <w:proofErr w:type="spellEnd"/>
            <w:r w:rsidRPr="005F6409">
              <w:rPr>
                <w:b/>
                <w:bCs/>
              </w:rPr>
              <w:t xml:space="preserve"> </w:t>
            </w:r>
            <w:proofErr w:type="spellStart"/>
            <w:r w:rsidRPr="005F6409">
              <w:rPr>
                <w:b/>
                <w:bCs/>
              </w:rPr>
              <w:t>sửa</w:t>
            </w:r>
            <w:proofErr w:type="spellEnd"/>
            <w:r w:rsidRPr="005F6409">
              <w:rPr>
                <w:b/>
                <w:bCs/>
              </w:rPr>
              <w:t xml:space="preserve"> </w:t>
            </w:r>
            <w:proofErr w:type="spellStart"/>
            <w:r w:rsidRPr="005F6409">
              <w:rPr>
                <w:b/>
                <w:bCs/>
              </w:rPr>
              <w:t>số</w:t>
            </w:r>
            <w:proofErr w:type="spellEnd"/>
            <w:r w:rsidRPr="005F6409">
              <w:rPr>
                <w:b/>
                <w:bCs/>
              </w:rPr>
              <w:t xml:space="preserve"> </w:t>
            </w:r>
            <w:proofErr w:type="spellStart"/>
            <w:r w:rsidRPr="005F6409">
              <w:rPr>
                <w:b/>
                <w:bCs/>
              </w:rPr>
              <w:t>ảo</w:t>
            </w:r>
            <w:proofErr w:type="spellEnd"/>
            <w:r w:rsidRPr="005F6409">
              <w:rPr>
                <w:b/>
                <w:bCs/>
              </w:rPr>
              <w:t xml:space="preserve"> (Rewrite Rule)</w:t>
            </w:r>
          </w:p>
        </w:tc>
        <w:tc>
          <w:tcPr>
            <w:tcW w:w="0" w:type="auto"/>
            <w:hideMark/>
          </w:tcPr>
          <w:p w14:paraId="79FBF0FA" w14:textId="12DA16AC" w:rsidR="005F6409" w:rsidRPr="005F6409" w:rsidRDefault="005F6409" w:rsidP="005F6409">
            <w:pPr>
              <w:spacing w:after="200" w:line="276" w:lineRule="auto"/>
            </w:pPr>
            <w:r w:rsidRPr="005F6409">
              <w:t>~</w:t>
            </w:r>
            <w:r>
              <w:t>10</w:t>
            </w:r>
            <w:r w:rsidRPr="005F6409">
              <w:t xml:space="preserve"> </w:t>
            </w:r>
            <w:proofErr w:type="spellStart"/>
            <w:r w:rsidRPr="005F6409">
              <w:t>phút</w:t>
            </w:r>
            <w:proofErr w:type="spellEnd"/>
            <w:r w:rsidRPr="005F6409">
              <w:t>/</w:t>
            </w:r>
            <w:proofErr w:type="spellStart"/>
            <w:r w:rsidRPr="005F6409">
              <w:t>số</w:t>
            </w:r>
            <w:proofErr w:type="spellEnd"/>
            <w:r w:rsidRPr="005F6409">
              <w:t xml:space="preserve">, </w:t>
            </w:r>
            <w:proofErr w:type="spellStart"/>
            <w:r w:rsidRPr="005F6409">
              <w:t>lỗi</w:t>
            </w:r>
            <w:proofErr w:type="spellEnd"/>
            <w:r w:rsidRPr="005F6409">
              <w:t xml:space="preserve"> </w:t>
            </w:r>
            <w:r>
              <w:t>1</w:t>
            </w:r>
            <w:r w:rsidRPr="005F6409">
              <w:t>0-</w:t>
            </w:r>
            <w:r>
              <w:t>2</w:t>
            </w:r>
            <w:r w:rsidRPr="005F6409">
              <w:t>0%</w:t>
            </w:r>
          </w:p>
        </w:tc>
        <w:tc>
          <w:tcPr>
            <w:tcW w:w="0" w:type="auto"/>
            <w:hideMark/>
          </w:tcPr>
          <w:p w14:paraId="515895B7" w14:textId="77777777" w:rsidR="005F6409" w:rsidRPr="005F6409" w:rsidRDefault="005F6409" w:rsidP="005F6409">
            <w:pPr>
              <w:spacing w:after="200" w:line="276" w:lineRule="auto"/>
            </w:pPr>
            <w:r w:rsidRPr="005F6409">
              <w:t xml:space="preserve">~2-3 </w:t>
            </w:r>
            <w:proofErr w:type="spellStart"/>
            <w:r w:rsidRPr="005F6409">
              <w:t>phút</w:t>
            </w:r>
            <w:proofErr w:type="spellEnd"/>
            <w:r w:rsidRPr="005F6409">
              <w:t>/</w:t>
            </w:r>
            <w:proofErr w:type="spellStart"/>
            <w:r w:rsidRPr="005F6409">
              <w:t>số</w:t>
            </w:r>
            <w:proofErr w:type="spellEnd"/>
            <w:r w:rsidRPr="005F6409">
              <w:t xml:space="preserve">, </w:t>
            </w:r>
            <w:proofErr w:type="spellStart"/>
            <w:r w:rsidRPr="005F6409">
              <w:t>lỗi</w:t>
            </w:r>
            <w:proofErr w:type="spellEnd"/>
            <w:r w:rsidRPr="005F6409">
              <w:t xml:space="preserve"> &lt;10%</w:t>
            </w:r>
          </w:p>
        </w:tc>
      </w:tr>
      <w:tr w:rsidR="005F6409" w:rsidRPr="005F6409" w14:paraId="7867BBD2" w14:textId="77777777" w:rsidTr="005F6409">
        <w:tc>
          <w:tcPr>
            <w:tcW w:w="0" w:type="auto"/>
            <w:hideMark/>
          </w:tcPr>
          <w:p w14:paraId="6524EA02" w14:textId="77777777" w:rsidR="005F6409" w:rsidRPr="005F6409" w:rsidRDefault="005F6409" w:rsidP="005F6409">
            <w:pPr>
              <w:spacing w:after="200" w:line="276" w:lineRule="auto"/>
            </w:pPr>
            <w:proofErr w:type="spellStart"/>
            <w:r w:rsidRPr="005F6409">
              <w:rPr>
                <w:b/>
                <w:bCs/>
              </w:rPr>
              <w:t>Dọn</w:t>
            </w:r>
            <w:proofErr w:type="spellEnd"/>
            <w:r w:rsidRPr="005F6409">
              <w:rPr>
                <w:b/>
                <w:bCs/>
              </w:rPr>
              <w:t xml:space="preserve"> </w:t>
            </w:r>
            <w:proofErr w:type="spellStart"/>
            <w:r w:rsidRPr="005F6409">
              <w:rPr>
                <w:b/>
                <w:bCs/>
              </w:rPr>
              <w:t>dẹp</w:t>
            </w:r>
            <w:proofErr w:type="spellEnd"/>
            <w:r w:rsidRPr="005F6409">
              <w:rPr>
                <w:b/>
                <w:bCs/>
              </w:rPr>
              <w:t xml:space="preserve"> </w:t>
            </w:r>
            <w:proofErr w:type="spellStart"/>
            <w:r w:rsidRPr="005F6409">
              <w:rPr>
                <w:b/>
                <w:bCs/>
              </w:rPr>
              <w:t>cuối</w:t>
            </w:r>
            <w:proofErr w:type="spellEnd"/>
            <w:r w:rsidRPr="005F6409">
              <w:rPr>
                <w:b/>
                <w:bCs/>
              </w:rPr>
              <w:t xml:space="preserve"> </w:t>
            </w:r>
            <w:proofErr w:type="spellStart"/>
            <w:r w:rsidRPr="005F6409">
              <w:rPr>
                <w:b/>
                <w:bCs/>
              </w:rPr>
              <w:t>tháng</w:t>
            </w:r>
            <w:proofErr w:type="spellEnd"/>
          </w:p>
        </w:tc>
        <w:tc>
          <w:tcPr>
            <w:tcW w:w="0" w:type="auto"/>
            <w:hideMark/>
          </w:tcPr>
          <w:p w14:paraId="54323634" w14:textId="56B5E21F" w:rsidR="005F6409" w:rsidRPr="005F6409" w:rsidRDefault="005F6409" w:rsidP="005F6409">
            <w:pPr>
              <w:spacing w:after="200" w:line="276" w:lineRule="auto"/>
            </w:pPr>
            <w:r w:rsidRPr="005F6409">
              <w:t xml:space="preserve">~1-2 </w:t>
            </w:r>
            <w:proofErr w:type="spellStart"/>
            <w:r>
              <w:t>buổi</w:t>
            </w:r>
            <w:proofErr w:type="spellEnd"/>
            <w:r w:rsidRPr="005F6409">
              <w:t>/1</w:t>
            </w:r>
            <w:r>
              <w:t>0</w:t>
            </w:r>
            <w:r w:rsidRPr="005F6409">
              <w:t xml:space="preserve">.000 </w:t>
            </w:r>
            <w:proofErr w:type="spellStart"/>
            <w:r w:rsidRPr="005F6409">
              <w:t>số</w:t>
            </w:r>
            <w:proofErr w:type="spellEnd"/>
            <w:r w:rsidRPr="005F6409">
              <w:t xml:space="preserve"> (</w:t>
            </w:r>
            <w:r>
              <w:t>3-4</w:t>
            </w:r>
            <w:r w:rsidRPr="005F6409">
              <w:t xml:space="preserve"> </w:t>
            </w:r>
            <w:proofErr w:type="spellStart"/>
            <w:r w:rsidRPr="005F6409">
              <w:t>người</w:t>
            </w:r>
            <w:proofErr w:type="spellEnd"/>
            <w:r w:rsidRPr="005F6409">
              <w:t xml:space="preserve">), </w:t>
            </w:r>
            <w:proofErr w:type="spellStart"/>
            <w:r w:rsidRPr="005F6409">
              <w:t>lỗi</w:t>
            </w:r>
            <w:proofErr w:type="spellEnd"/>
            <w:r w:rsidRPr="005F6409">
              <w:t xml:space="preserve"> 20-30%</w:t>
            </w:r>
          </w:p>
        </w:tc>
        <w:tc>
          <w:tcPr>
            <w:tcW w:w="0" w:type="auto"/>
            <w:hideMark/>
          </w:tcPr>
          <w:p w14:paraId="25563CD0" w14:textId="08FEA61D" w:rsidR="005F6409" w:rsidRPr="005F6409" w:rsidRDefault="005F6409" w:rsidP="005F6409">
            <w:pPr>
              <w:spacing w:after="200" w:line="276" w:lineRule="auto"/>
            </w:pPr>
            <w:r w:rsidRPr="005F6409">
              <w:t>~</w:t>
            </w:r>
            <w:r>
              <w:t>10-15</w:t>
            </w:r>
            <w:r w:rsidRPr="005F6409">
              <w:t xml:space="preserve"> p</w:t>
            </w:r>
            <w:proofErr w:type="spellStart"/>
            <w:r w:rsidRPr="005F6409">
              <w:t>hút</w:t>
            </w:r>
            <w:proofErr w:type="spellEnd"/>
            <w:r w:rsidRPr="005F6409">
              <w:t>/1</w:t>
            </w:r>
            <w:r>
              <w:t>0</w:t>
            </w:r>
            <w:r w:rsidRPr="005F6409">
              <w:t xml:space="preserve">.000 </w:t>
            </w:r>
            <w:proofErr w:type="spellStart"/>
            <w:r w:rsidRPr="005F6409">
              <w:t>số</w:t>
            </w:r>
            <w:proofErr w:type="spellEnd"/>
            <w:r w:rsidRPr="005F6409">
              <w:t xml:space="preserve"> (1 </w:t>
            </w:r>
            <w:proofErr w:type="spellStart"/>
            <w:r w:rsidRPr="005F6409">
              <w:t>người</w:t>
            </w:r>
            <w:proofErr w:type="spellEnd"/>
            <w:r w:rsidRPr="005F6409">
              <w:t xml:space="preserve">), </w:t>
            </w:r>
            <w:proofErr w:type="spellStart"/>
            <w:r w:rsidRPr="005F6409">
              <w:t>lỗi</w:t>
            </w:r>
            <w:proofErr w:type="spellEnd"/>
            <w:r w:rsidRPr="005F6409">
              <w:t xml:space="preserve"> </w:t>
            </w:r>
            <w:r>
              <w:t>&lt;5</w:t>
            </w:r>
            <w:r w:rsidRPr="005F6409">
              <w:t>%</w:t>
            </w:r>
          </w:p>
        </w:tc>
      </w:tr>
      <w:tr w:rsidR="005F6409" w:rsidRPr="005F6409" w14:paraId="22513E4D" w14:textId="77777777" w:rsidTr="005F6409">
        <w:tc>
          <w:tcPr>
            <w:tcW w:w="0" w:type="auto"/>
            <w:hideMark/>
          </w:tcPr>
          <w:p w14:paraId="3E9D5356" w14:textId="4EA9A3CB" w:rsidR="005F6409" w:rsidRPr="005F6409" w:rsidRDefault="005F6409" w:rsidP="005F6409">
            <w:pPr>
              <w:spacing w:after="200" w:line="276" w:lineRule="auto"/>
            </w:pPr>
            <w:proofErr w:type="spellStart"/>
            <w:r w:rsidRPr="005F6409">
              <w:rPr>
                <w:b/>
                <w:bCs/>
              </w:rPr>
              <w:t>Nhân</w:t>
            </w:r>
            <w:proofErr w:type="spellEnd"/>
            <w:r w:rsidRPr="005F6409">
              <w:rPr>
                <w:b/>
                <w:bCs/>
              </w:rPr>
              <w:t xml:space="preserve"> </w:t>
            </w:r>
            <w:proofErr w:type="spellStart"/>
            <w:r w:rsidRPr="005F6409">
              <w:rPr>
                <w:b/>
                <w:bCs/>
              </w:rPr>
              <w:t>lực</w:t>
            </w:r>
            <w:proofErr w:type="spellEnd"/>
          </w:p>
        </w:tc>
        <w:tc>
          <w:tcPr>
            <w:tcW w:w="0" w:type="auto"/>
            <w:hideMark/>
          </w:tcPr>
          <w:p w14:paraId="3492E163" w14:textId="05FFDCE1" w:rsidR="005F6409" w:rsidRPr="005F6409" w:rsidRDefault="005F6409" w:rsidP="005F6409">
            <w:pPr>
              <w:spacing w:after="200" w:line="276" w:lineRule="auto"/>
            </w:pPr>
            <w:proofErr w:type="spellStart"/>
            <w:r w:rsidRPr="005F6409">
              <w:t>Nhiều</w:t>
            </w:r>
            <w:proofErr w:type="spellEnd"/>
            <w:r w:rsidRPr="005F6409">
              <w:t xml:space="preserve"> </w:t>
            </w:r>
            <w:proofErr w:type="spellStart"/>
            <w:r w:rsidRPr="005F6409">
              <w:t>người</w:t>
            </w:r>
            <w:proofErr w:type="spellEnd"/>
            <w:r w:rsidRPr="005F6409">
              <w:t xml:space="preserve">, </w:t>
            </w:r>
            <w:proofErr w:type="spellStart"/>
            <w:r w:rsidRPr="005F6409">
              <w:t>quy</w:t>
            </w:r>
            <w:proofErr w:type="spellEnd"/>
            <w:r w:rsidRPr="005F6409">
              <w:t xml:space="preserve"> </w:t>
            </w:r>
            <w:proofErr w:type="spellStart"/>
            <w:r w:rsidRPr="005F6409">
              <w:t>trình</w:t>
            </w:r>
            <w:proofErr w:type="spellEnd"/>
            <w:r w:rsidRPr="005F6409">
              <w:t xml:space="preserve"> </w:t>
            </w:r>
            <w:proofErr w:type="spellStart"/>
            <w:r w:rsidRPr="005F6409">
              <w:t>phức</w:t>
            </w:r>
            <w:proofErr w:type="spellEnd"/>
            <w:r w:rsidRPr="005F6409">
              <w:t xml:space="preserve"> </w:t>
            </w:r>
            <w:proofErr w:type="spellStart"/>
            <w:r w:rsidRPr="005F6409">
              <w:t>tạp</w:t>
            </w:r>
            <w:proofErr w:type="spellEnd"/>
          </w:p>
        </w:tc>
        <w:tc>
          <w:tcPr>
            <w:tcW w:w="0" w:type="auto"/>
            <w:hideMark/>
          </w:tcPr>
          <w:p w14:paraId="01DD4FF6" w14:textId="1FFDF551" w:rsidR="005F6409" w:rsidRPr="005F6409" w:rsidRDefault="005F6409" w:rsidP="005F6409">
            <w:pPr>
              <w:spacing w:after="200" w:line="276" w:lineRule="auto"/>
            </w:pPr>
            <w:proofErr w:type="spellStart"/>
            <w:r w:rsidRPr="005F6409">
              <w:t>Một</w:t>
            </w:r>
            <w:proofErr w:type="spellEnd"/>
            <w:r w:rsidRPr="005F6409">
              <w:t xml:space="preserve"> </w:t>
            </w:r>
            <w:proofErr w:type="spellStart"/>
            <w:r w:rsidRPr="005F6409">
              <w:t>người</w:t>
            </w:r>
            <w:proofErr w:type="spellEnd"/>
            <w:r w:rsidRPr="005F6409">
              <w:t xml:space="preserve">, </w:t>
            </w:r>
            <w:proofErr w:type="spellStart"/>
            <w:r w:rsidRPr="005F6409">
              <w:t>quy</w:t>
            </w:r>
            <w:proofErr w:type="spellEnd"/>
            <w:r w:rsidRPr="005F6409">
              <w:t xml:space="preserve"> </w:t>
            </w:r>
            <w:proofErr w:type="spellStart"/>
            <w:r w:rsidRPr="005F6409">
              <w:t>trình</w:t>
            </w:r>
            <w:proofErr w:type="spellEnd"/>
            <w:r w:rsidRPr="005F6409">
              <w:t xml:space="preserve"> </w:t>
            </w:r>
            <w:proofErr w:type="spellStart"/>
            <w:r w:rsidRPr="005F6409">
              <w:t>đơn</w:t>
            </w:r>
            <w:proofErr w:type="spellEnd"/>
            <w:r w:rsidRPr="005F6409">
              <w:t xml:space="preserve"> </w:t>
            </w:r>
            <w:proofErr w:type="spellStart"/>
            <w:r w:rsidRPr="005F6409">
              <w:t>giản</w:t>
            </w:r>
            <w:proofErr w:type="spellEnd"/>
          </w:p>
        </w:tc>
      </w:tr>
    </w:tbl>
    <w:p w14:paraId="268DAD32" w14:textId="7F547817" w:rsidR="00DE7589" w:rsidRPr="005F6409" w:rsidRDefault="00DE7589" w:rsidP="005F6409"/>
    <w:sectPr w:rsidR="00DE7589" w:rsidRPr="005F640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udo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udo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Duudong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Duudo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udo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Duudo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193625A"/>
    <w:multiLevelType w:val="multilevel"/>
    <w:tmpl w:val="DF3E0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4414B4"/>
    <w:multiLevelType w:val="multilevel"/>
    <w:tmpl w:val="D1EE2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DA1D34"/>
    <w:multiLevelType w:val="multilevel"/>
    <w:tmpl w:val="F940B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FC3551"/>
    <w:multiLevelType w:val="multilevel"/>
    <w:tmpl w:val="30F8F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2D0507"/>
    <w:multiLevelType w:val="multilevel"/>
    <w:tmpl w:val="036A6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272861"/>
    <w:multiLevelType w:val="multilevel"/>
    <w:tmpl w:val="AD647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16644D"/>
    <w:multiLevelType w:val="multilevel"/>
    <w:tmpl w:val="751C3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D87F3D"/>
    <w:multiLevelType w:val="multilevel"/>
    <w:tmpl w:val="404AD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817F57"/>
    <w:multiLevelType w:val="multilevel"/>
    <w:tmpl w:val="FFF87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7575078">
    <w:abstractNumId w:val="8"/>
  </w:num>
  <w:num w:numId="2" w16cid:durableId="38672507">
    <w:abstractNumId w:val="6"/>
  </w:num>
  <w:num w:numId="3" w16cid:durableId="972441694">
    <w:abstractNumId w:val="5"/>
  </w:num>
  <w:num w:numId="4" w16cid:durableId="1360399151">
    <w:abstractNumId w:val="4"/>
  </w:num>
  <w:num w:numId="5" w16cid:durableId="143277457">
    <w:abstractNumId w:val="7"/>
  </w:num>
  <w:num w:numId="6" w16cid:durableId="1416122045">
    <w:abstractNumId w:val="3"/>
  </w:num>
  <w:num w:numId="7" w16cid:durableId="1775133571">
    <w:abstractNumId w:val="2"/>
  </w:num>
  <w:num w:numId="8" w16cid:durableId="1887447101">
    <w:abstractNumId w:val="1"/>
  </w:num>
  <w:num w:numId="9" w16cid:durableId="1911843696">
    <w:abstractNumId w:val="0"/>
  </w:num>
  <w:num w:numId="10" w16cid:durableId="1718509726">
    <w:abstractNumId w:val="13"/>
  </w:num>
  <w:num w:numId="11" w16cid:durableId="791821834">
    <w:abstractNumId w:val="1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" w16cid:durableId="845628565">
    <w:abstractNumId w:val="17"/>
  </w:num>
  <w:num w:numId="13" w16cid:durableId="306669375">
    <w:abstractNumId w:val="1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" w16cid:durableId="1420060551">
    <w:abstractNumId w:val="9"/>
  </w:num>
  <w:num w:numId="15" w16cid:durableId="1928346368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6" w16cid:durableId="124739765">
    <w:abstractNumId w:val="11"/>
  </w:num>
  <w:num w:numId="17" w16cid:durableId="461507807">
    <w:abstractNumId w:val="1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8" w16cid:durableId="1830317568">
    <w:abstractNumId w:val="10"/>
  </w:num>
  <w:num w:numId="19" w16cid:durableId="1963728721">
    <w:abstractNumId w:val="1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0" w16cid:durableId="1501846460">
    <w:abstractNumId w:val="15"/>
  </w:num>
  <w:num w:numId="21" w16cid:durableId="2147114130">
    <w:abstractNumId w:val="1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2" w16cid:durableId="706564369">
    <w:abstractNumId w:val="14"/>
  </w:num>
  <w:num w:numId="23" w16cid:durableId="846599720">
    <w:abstractNumId w:val="1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4" w16cid:durableId="1825008115">
    <w:abstractNumId w:val="16"/>
  </w:num>
  <w:num w:numId="25" w16cid:durableId="533080329">
    <w:abstractNumId w:val="1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6" w16cid:durableId="154279155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77317"/>
    <w:rsid w:val="005F6409"/>
    <w:rsid w:val="0061474D"/>
    <w:rsid w:val="008A021B"/>
    <w:rsid w:val="00AA1D8D"/>
    <w:rsid w:val="00B47730"/>
    <w:rsid w:val="00CB0664"/>
    <w:rsid w:val="00DE758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D2D1828"/>
  <w14:defaultImageDpi w14:val="330"/>
  <w15:docId w15:val="{C70FAA96-2DC8-48B4-BC31-A86041BAC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C693F"/>
  </w:style>
  <w:style w:type="paragraph" w:styleId="u1">
    <w:name w:val="heading 1"/>
    <w:basedOn w:val="Binhthng"/>
    <w:next w:val="Binhthng"/>
    <w:link w:val="u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618BF"/>
  </w:style>
  <w:style w:type="paragraph" w:styleId="Chntrang">
    <w:name w:val="footer"/>
    <w:basedOn w:val="Binhthng"/>
    <w:link w:val="Chntrang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618BF"/>
  </w:style>
  <w:style w:type="paragraph" w:styleId="KhngDncch">
    <w:name w:val="No Spacing"/>
    <w:uiPriority w:val="1"/>
    <w:qFormat/>
    <w:rsid w:val="00FC693F"/>
    <w:pPr>
      <w:spacing w:after="0" w:line="240" w:lineRule="auto"/>
    </w:pPr>
  </w:style>
  <w:style w:type="character" w:customStyle="1" w:styleId="u1Char">
    <w:name w:val="Đầu đề 1 Char"/>
    <w:basedOn w:val="Phngmcinhcuaoanvn"/>
    <w:link w:val="u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u">
    <w:name w:val="Title"/>
    <w:basedOn w:val="Binhthng"/>
    <w:next w:val="Binhthng"/>
    <w:link w:val="Tiu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uChar">
    <w:name w:val="Tiêu đề Char"/>
    <w:basedOn w:val="Phngmcinhcuaoanvn"/>
    <w:link w:val="Ti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iuphu">
    <w:name w:val="Subtitle"/>
    <w:basedOn w:val="Binhthng"/>
    <w:next w:val="Binhthng"/>
    <w:link w:val="Tiuphu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uphuChar">
    <w:name w:val="Tiêu đề phụ Char"/>
    <w:basedOn w:val="Phngmcinhcuaoanvn"/>
    <w:link w:val="Tiuph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FC693F"/>
    <w:pPr>
      <w:ind w:left="720"/>
      <w:contextualSpacing/>
    </w:pPr>
  </w:style>
  <w:style w:type="paragraph" w:styleId="ThnVnban">
    <w:name w:val="Body Text"/>
    <w:basedOn w:val="Binhthng"/>
    <w:link w:val="ThnVnbanChar"/>
    <w:uiPriority w:val="99"/>
    <w:unhideWhenUsed/>
    <w:rsid w:val="00AA1D8D"/>
    <w:pPr>
      <w:spacing w:after="120"/>
    </w:pPr>
  </w:style>
  <w:style w:type="character" w:customStyle="1" w:styleId="ThnVnbanChar">
    <w:name w:val="Thân Văn bản Char"/>
    <w:basedOn w:val="Phngmcinhcuaoanvn"/>
    <w:link w:val="ThnVnban"/>
    <w:uiPriority w:val="99"/>
    <w:rsid w:val="00AA1D8D"/>
  </w:style>
  <w:style w:type="paragraph" w:styleId="Thnvnban2">
    <w:name w:val="Body Text 2"/>
    <w:basedOn w:val="Binhthng"/>
    <w:link w:val="Thnvnban2Char"/>
    <w:uiPriority w:val="99"/>
    <w:unhideWhenUsed/>
    <w:rsid w:val="00AA1D8D"/>
    <w:pPr>
      <w:spacing w:after="120" w:line="480" w:lineRule="auto"/>
    </w:pPr>
  </w:style>
  <w:style w:type="character" w:customStyle="1" w:styleId="Thnvnban2Char">
    <w:name w:val="Thân văn bản 2 Char"/>
    <w:basedOn w:val="Phngmcinhcuaoanvn"/>
    <w:link w:val="Thnvnban2"/>
    <w:uiPriority w:val="99"/>
    <w:rsid w:val="00AA1D8D"/>
  </w:style>
  <w:style w:type="paragraph" w:styleId="Thnvnban3">
    <w:name w:val="Body Text 3"/>
    <w:basedOn w:val="Binhthng"/>
    <w:link w:val="Thnvnban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hnvnban3Char">
    <w:name w:val="Thân văn bản 3 Char"/>
    <w:basedOn w:val="Phngmcinhcuaoanvn"/>
    <w:link w:val="Thnvnban3"/>
    <w:uiPriority w:val="99"/>
    <w:rsid w:val="00AA1D8D"/>
    <w:rPr>
      <w:sz w:val="16"/>
      <w:szCs w:val="16"/>
    </w:rPr>
  </w:style>
  <w:style w:type="paragraph" w:styleId="Danhsach">
    <w:name w:val="List"/>
    <w:basedOn w:val="Binhthng"/>
    <w:uiPriority w:val="99"/>
    <w:unhideWhenUsed/>
    <w:rsid w:val="00AA1D8D"/>
    <w:pPr>
      <w:ind w:left="360" w:hanging="360"/>
      <w:contextualSpacing/>
    </w:pPr>
  </w:style>
  <w:style w:type="paragraph" w:styleId="Danhsach2">
    <w:name w:val="List 2"/>
    <w:basedOn w:val="Binhthng"/>
    <w:uiPriority w:val="99"/>
    <w:unhideWhenUsed/>
    <w:rsid w:val="00326F90"/>
    <w:pPr>
      <w:ind w:left="720" w:hanging="360"/>
      <w:contextualSpacing/>
    </w:pPr>
  </w:style>
  <w:style w:type="paragraph" w:styleId="Danhsach3">
    <w:name w:val="List 3"/>
    <w:basedOn w:val="Binhthng"/>
    <w:uiPriority w:val="99"/>
    <w:unhideWhenUsed/>
    <w:rsid w:val="00326F90"/>
    <w:pPr>
      <w:ind w:left="1080" w:hanging="360"/>
      <w:contextualSpacing/>
    </w:pPr>
  </w:style>
  <w:style w:type="paragraph" w:styleId="Duudong">
    <w:name w:val="List Bullet"/>
    <w:basedOn w:val="Binhthng"/>
    <w:uiPriority w:val="99"/>
    <w:unhideWhenUsed/>
    <w:rsid w:val="00326F90"/>
    <w:pPr>
      <w:numPr>
        <w:numId w:val="1"/>
      </w:numPr>
      <w:contextualSpacing/>
    </w:pPr>
  </w:style>
  <w:style w:type="paragraph" w:styleId="Duudong2">
    <w:name w:val="List Bullet 2"/>
    <w:basedOn w:val="Binhthng"/>
    <w:uiPriority w:val="99"/>
    <w:unhideWhenUsed/>
    <w:rsid w:val="00326F90"/>
    <w:pPr>
      <w:numPr>
        <w:numId w:val="2"/>
      </w:numPr>
      <w:contextualSpacing/>
    </w:pPr>
  </w:style>
  <w:style w:type="paragraph" w:styleId="Duudong3">
    <w:name w:val="List Bullet 3"/>
    <w:basedOn w:val="Binhthng"/>
    <w:uiPriority w:val="99"/>
    <w:unhideWhenUsed/>
    <w:rsid w:val="00326F90"/>
    <w:pPr>
      <w:numPr>
        <w:numId w:val="3"/>
      </w:numPr>
      <w:contextualSpacing/>
    </w:pPr>
  </w:style>
  <w:style w:type="paragraph" w:styleId="Sudong">
    <w:name w:val="List Number"/>
    <w:basedOn w:val="Binhthng"/>
    <w:uiPriority w:val="99"/>
    <w:unhideWhenUsed/>
    <w:rsid w:val="00326F90"/>
    <w:pPr>
      <w:numPr>
        <w:numId w:val="5"/>
      </w:numPr>
      <w:contextualSpacing/>
    </w:pPr>
  </w:style>
  <w:style w:type="paragraph" w:styleId="Sudong2">
    <w:name w:val="List Number 2"/>
    <w:basedOn w:val="Binhthng"/>
    <w:uiPriority w:val="99"/>
    <w:unhideWhenUsed/>
    <w:rsid w:val="0029639D"/>
    <w:pPr>
      <w:numPr>
        <w:numId w:val="6"/>
      </w:numPr>
      <w:contextualSpacing/>
    </w:pPr>
  </w:style>
  <w:style w:type="paragraph" w:styleId="Sudong3">
    <w:name w:val="List Number 3"/>
    <w:basedOn w:val="Binhthng"/>
    <w:uiPriority w:val="99"/>
    <w:unhideWhenUsed/>
    <w:rsid w:val="0029639D"/>
    <w:pPr>
      <w:numPr>
        <w:numId w:val="7"/>
      </w:numPr>
      <w:contextualSpacing/>
    </w:pPr>
  </w:style>
  <w:style w:type="paragraph" w:styleId="Danhsachlintuc">
    <w:name w:val="List Continue"/>
    <w:basedOn w:val="Binhthng"/>
    <w:uiPriority w:val="99"/>
    <w:unhideWhenUsed/>
    <w:rsid w:val="0029639D"/>
    <w:pPr>
      <w:spacing w:after="120"/>
      <w:ind w:left="360"/>
      <w:contextualSpacing/>
    </w:pPr>
  </w:style>
  <w:style w:type="paragraph" w:styleId="Danhsachlintuc2">
    <w:name w:val="List Continue 2"/>
    <w:basedOn w:val="Binhthng"/>
    <w:uiPriority w:val="99"/>
    <w:unhideWhenUsed/>
    <w:rsid w:val="0029639D"/>
    <w:pPr>
      <w:spacing w:after="120"/>
      <w:ind w:left="720"/>
      <w:contextualSpacing/>
    </w:pPr>
  </w:style>
  <w:style w:type="paragraph" w:styleId="Danhsachlintuc3">
    <w:name w:val="List Continue 3"/>
    <w:basedOn w:val="Binhthng"/>
    <w:uiPriority w:val="99"/>
    <w:unhideWhenUsed/>
    <w:rsid w:val="0029639D"/>
    <w:pPr>
      <w:spacing w:after="120"/>
      <w:ind w:left="1080"/>
      <w:contextualSpacing/>
    </w:pPr>
  </w:style>
  <w:style w:type="paragraph" w:styleId="VnbanMacro">
    <w:name w:val="macro"/>
    <w:link w:val="Vnban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VnbanMacroChar">
    <w:name w:val="Văn bản Macro Char"/>
    <w:basedOn w:val="Phngmcinhcuaoanvn"/>
    <w:link w:val="VnbanMacro"/>
    <w:uiPriority w:val="99"/>
    <w:rsid w:val="0029639D"/>
    <w:rPr>
      <w:rFonts w:ascii="Courier" w:hAnsi="Courier"/>
      <w:sz w:val="20"/>
      <w:szCs w:val="20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C693F"/>
    <w:rPr>
      <w:i/>
      <w:iCs/>
      <w:color w:val="000000" w:themeColor="text1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C693F"/>
    <w:rPr>
      <w:i/>
      <w:iCs/>
      <w:color w:val="000000" w:themeColor="text1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huthich">
    <w:name w:val="caption"/>
    <w:basedOn w:val="Binhthng"/>
    <w:next w:val="Binhthng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Manh">
    <w:name w:val="Strong"/>
    <w:basedOn w:val="Phngmcinhcuaoanvn"/>
    <w:uiPriority w:val="22"/>
    <w:qFormat/>
    <w:rsid w:val="00FC693F"/>
    <w:rPr>
      <w:b/>
      <w:bCs/>
    </w:rPr>
  </w:style>
  <w:style w:type="character" w:styleId="Nhnmanh">
    <w:name w:val="Emphasis"/>
    <w:basedOn w:val="Phngmcinhcuaoanvn"/>
    <w:uiPriority w:val="20"/>
    <w:qFormat/>
    <w:rsid w:val="00FC693F"/>
    <w:rPr>
      <w:i/>
      <w:iCs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NhaykepmChar">
    <w:name w:val="Nháy kép Đậm Char"/>
    <w:basedOn w:val="Phngmcinhcuaoanvn"/>
    <w:link w:val="Nhaykepm"/>
    <w:uiPriority w:val="30"/>
    <w:rsid w:val="00FC693F"/>
    <w:rPr>
      <w:b/>
      <w:bCs/>
      <w:i/>
      <w:iCs/>
      <w:color w:val="4F81BD" w:themeColor="accent1"/>
    </w:rPr>
  </w:style>
  <w:style w:type="character" w:styleId="NhnmanhTinht">
    <w:name w:val="Subtle Emphasis"/>
    <w:basedOn w:val="Phngmcinhcuaoanvn"/>
    <w:uiPriority w:val="19"/>
    <w:qFormat/>
    <w:rsid w:val="00FC693F"/>
    <w:rPr>
      <w:i/>
      <w:iCs/>
      <w:color w:val="808080" w:themeColor="text1" w:themeTint="7F"/>
    </w:rPr>
  </w:style>
  <w:style w:type="character" w:styleId="NhnmnhThm">
    <w:name w:val="Intense Emphasis"/>
    <w:basedOn w:val="Phngmcinhcuaoanvn"/>
    <w:uiPriority w:val="21"/>
    <w:qFormat/>
    <w:rsid w:val="005F6409"/>
    <w:rPr>
      <w:b/>
      <w:bCs/>
      <w:i/>
      <w:iCs/>
      <w:caps/>
      <w:smallCaps w:val="0"/>
      <w:color w:val="17365D" w:themeColor="text2" w:themeShade="BF"/>
      <w:sz w:val="26"/>
      <w:u w:val="none"/>
    </w:rPr>
  </w:style>
  <w:style w:type="character" w:styleId="ThamchiuTinht">
    <w:name w:val="Subtle Reference"/>
    <w:basedOn w:val="Phngmcinhcuaoanvn"/>
    <w:uiPriority w:val="31"/>
    <w:qFormat/>
    <w:rsid w:val="00FC693F"/>
    <w:rPr>
      <w:smallCaps/>
      <w:color w:val="C0504D" w:themeColor="accent2"/>
      <w:u w:val="single"/>
    </w:rPr>
  </w:style>
  <w:style w:type="character" w:styleId="ThamchiuNhnmnh">
    <w:name w:val="Intense Reference"/>
    <w:basedOn w:val="Phngmcinhcuaoanvn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uSach">
    <w:name w:val="Book Title"/>
    <w:basedOn w:val="Phngmcinhcuaoanvn"/>
    <w:uiPriority w:val="33"/>
    <w:qFormat/>
    <w:rsid w:val="00FC693F"/>
    <w:rPr>
      <w:b/>
      <w:bCs/>
      <w:smallCaps/>
      <w:spacing w:val="5"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FC693F"/>
    <w:pPr>
      <w:outlineLvl w:val="9"/>
    </w:pPr>
  </w:style>
  <w:style w:type="table" w:styleId="LiBang">
    <w:name w:val="Table Grid"/>
    <w:basedOn w:val="BangThngthng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nnMausang">
    <w:name w:val="Light Shading"/>
    <w:basedOn w:val="BangThngthng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nnMausang-Nhnmanh1">
    <w:name w:val="Light Shading Accent 1"/>
    <w:basedOn w:val="BangThngthng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nnMausang-Nhnmanh2">
    <w:name w:val="Light Shading Accent 2"/>
    <w:basedOn w:val="BangThngthng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nnMausang-Nhnmanh3">
    <w:name w:val="Light Shading Accent 3"/>
    <w:basedOn w:val="BangThngthng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nnMausang-Nhnmanh4">
    <w:name w:val="Light Shading Accent 4"/>
    <w:basedOn w:val="BangThngthng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nnMausang-Nhnmanh5">
    <w:name w:val="Light Shading Accent 5"/>
    <w:basedOn w:val="BangThngthng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nnMausang-Nhnmanh6">
    <w:name w:val="Light Shading Accent 6"/>
    <w:basedOn w:val="BangThngthng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DanhsachMausang">
    <w:name w:val="Light List"/>
    <w:basedOn w:val="BangThngthng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DanhsachMausang-Nhnmanh1">
    <w:name w:val="Light List Accent 1"/>
    <w:basedOn w:val="BangThngthng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DanhsachMausang-Nhnmanh2">
    <w:name w:val="Light List Accent 2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DanhsachMausang-Nhnmanh3">
    <w:name w:val="Light List Accent 3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DanhsachMausang-Nhnmanh4">
    <w:name w:val="Light List Accent 4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DanhsachMausang-Nhnmanh5">
    <w:name w:val="Light List Accent 5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DanhsachMausang-Nhnmanh6">
    <w:name w:val="Light List Accent 6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Mausang">
    <w:name w:val="Light Grid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Mausang-Nhnmanh1">
    <w:name w:val="Light Grid Accent 1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Mausang-Nhnmanh2">
    <w:name w:val="Light Grid Accent 2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Mausang-Nhnmanh3">
    <w:name w:val="Light Grid Accent 3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Mausang-Nhnmanh4">
    <w:name w:val="Light Grid Accent 4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Mausang-Nhnmanh5">
    <w:name w:val="Light Grid Accent 5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Mausang-Nhnmanh6">
    <w:name w:val="Light Grid Accent 6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nnVa1">
    <w:name w:val="Medium Shading 1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1">
    <w:name w:val="Medium Shading 1 Accent 1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2">
    <w:name w:val="Medium Shading 1 Accent 2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3">
    <w:name w:val="Medium Shading 1 Accent 3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4">
    <w:name w:val="Medium Shading 1 Accent 4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5">
    <w:name w:val="Medium Shading 1 Accent 5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6">
    <w:name w:val="Medium Shading 1 Accent 6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2">
    <w:name w:val="Medium Shading 2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1">
    <w:name w:val="Medium Shading 2 Accent 1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2">
    <w:name w:val="Medium Shading 2 Accent 2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3">
    <w:name w:val="Medium Shading 2 Accent 3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4">
    <w:name w:val="Medium Shading 2 Accent 4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5">
    <w:name w:val="Medium Shading 2 Accent 5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6">
    <w:name w:val="Medium Shading 2 Accent 6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DanhsachVa1">
    <w:name w:val="Medium List 1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DanhsachVa1-Nhnmanh1">
    <w:name w:val="Medium List 1 Accent 1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DanhsachVa1-Nhnmanh2">
    <w:name w:val="Medium List 1 Accent 2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DanhsachVa1-Nhnmanh3">
    <w:name w:val="Medium List 1 Accent 3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DanhsachVa1-Nhnmanh4">
    <w:name w:val="Medium List 1 Accent 4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DanhsachVa1-Nhnmanh5">
    <w:name w:val="Medium List 1 Accent 5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DanhsachVa1-Nhnmanh6">
    <w:name w:val="Medium List 1 Accent 6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DanhsachVa2">
    <w:name w:val="Medium List 2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1">
    <w:name w:val="Medium List 2 Accent 1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2">
    <w:name w:val="Medium List 2 Accent 2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3">
    <w:name w:val="Medium List 2 Accent 3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4">
    <w:name w:val="Medium List 2 Accent 4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5">
    <w:name w:val="Medium List 2 Accent 5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6">
    <w:name w:val="Medium List 2 Accent 6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Va1">
    <w:name w:val="Medium Grid 1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Va1-Nhnmanh1">
    <w:name w:val="Medium Grid 1 Accent 1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Va1-Nhnmanh2">
    <w:name w:val="Medium Grid 1 Accent 2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Va1-Nhnmanh3">
    <w:name w:val="Medium Grid 1 Accent 3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Va1-Nhnmanh4">
    <w:name w:val="Medium Grid 1 Accent 4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Va1-Nhnmanh5">
    <w:name w:val="Medium Grid 1 Accent 5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Va1-Nhnmanh6">
    <w:name w:val="Medium Grid 1 Accent 6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Va2">
    <w:name w:val="Medium Grid 2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1">
    <w:name w:val="Medium Grid 2 Accent 1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2">
    <w:name w:val="Medium Grid 2 Accent 2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3">
    <w:name w:val="Medium Grid 2 Accent 3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4">
    <w:name w:val="Medium Grid 2 Accent 4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5">
    <w:name w:val="Medium Grid 2 Accent 5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6">
    <w:name w:val="Medium Grid 2 Accent 6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3">
    <w:name w:val="Medium Grid 3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LiVa3-Nhnmanh1">
    <w:name w:val="Medium Grid 3 Accent 1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LiVa3-Nhnmanh2">
    <w:name w:val="Medium Grid 3 Accent 2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LiVa3-Nhnmanh3">
    <w:name w:val="Medium Grid 3 Accent 3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LiVa3-Nhnmanh4">
    <w:name w:val="Medium Grid 3 Accent 4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LiVa3-Nhnmanh5">
    <w:name w:val="Medium Grid 3 Accent 5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Va3-Nhnmanh6">
    <w:name w:val="Medium Grid 3 Accent 6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nhsachSm">
    <w:name w:val="Dark List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nhsachSm-Nhnmanh1">
    <w:name w:val="Dark List Accent 1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nhsachSm-Nhnmanh2">
    <w:name w:val="Dark List Accent 2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nhsachSm-Nhnmanh3">
    <w:name w:val="Dark List Accent 3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nhsachSm-Nhnmanh4">
    <w:name w:val="Dark List Accent 4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nhsachSm-Nhnmanh5">
    <w:name w:val="Dark List Accent 5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nhsachSm-Nhnmanh6">
    <w:name w:val="Dark List Accent 6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nnScs">
    <w:name w:val="Colorful Shading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1">
    <w:name w:val="Colorful Shading Accent 1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2">
    <w:name w:val="Colorful Shading Accent 2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3">
    <w:name w:val="Colorful Shading Accent 3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nnScs-Nhnmanh4">
    <w:name w:val="Colorful Shading Accent 4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5">
    <w:name w:val="Colorful Shading Accent 5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6">
    <w:name w:val="Colorful Shading Accent 6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nhsachScs">
    <w:name w:val="Colorful List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DanhsachScs-Nhnmanh1">
    <w:name w:val="Colorful List Accent 1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DanhsachScs-Nhnmanh2">
    <w:name w:val="Colorful List Accent 2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DanhsachScs-Nhnmanh3">
    <w:name w:val="Colorful List Accent 3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DanhsachScs-Nhnmanh4">
    <w:name w:val="Colorful List Accent 4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DanhsachScs-Nhnmanh5">
    <w:name w:val="Colorful List Accent 5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DanhsachScs-Nhnmanh6">
    <w:name w:val="Colorful List Accent 6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cs">
    <w:name w:val="Colorful Grid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Scs-Nhnmanh1">
    <w:name w:val="Colorful Grid Accent 1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Scs-Nhnmanh2">
    <w:name w:val="Colorful Grid Accent 2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Scs-Nhnmanh3">
    <w:name w:val="Colorful Grid Accent 3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Scs-Nhnmanh4">
    <w:name w:val="Colorful Grid Accent 4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Scs-Nhnmanh5">
    <w:name w:val="Colorful Grid Accent 5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cs-Nhnmanh6">
    <w:name w:val="Colorful Grid Accent 6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BngLiNhat">
    <w:name w:val="Grid Table Light"/>
    <w:basedOn w:val="BangThngthng"/>
    <w:uiPriority w:val="99"/>
    <w:rsid w:val="005F640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2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4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0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1111</Words>
  <Characters>6337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7434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Đạt Tiến</cp:lastModifiedBy>
  <cp:revision>2</cp:revision>
  <dcterms:created xsi:type="dcterms:W3CDTF">2025-06-02T17:53:00Z</dcterms:created>
  <dcterms:modified xsi:type="dcterms:W3CDTF">2025-06-02T17:53:00Z</dcterms:modified>
  <cp:category/>
</cp:coreProperties>
</file>